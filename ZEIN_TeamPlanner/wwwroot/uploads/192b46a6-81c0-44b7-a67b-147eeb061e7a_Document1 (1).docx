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7CB8A">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u w:val="none"/>
          <w:lang w:val="en-US"/>
        </w:rPr>
        <w:t>BANGGIA(</w:t>
      </w:r>
      <w:r>
        <w:rPr>
          <w:rFonts w:hint="default" w:ascii="Times New Roman" w:hAnsi="Times New Roman" w:eastAsia="SimSun" w:cs="Times New Roman"/>
          <w:sz w:val="26"/>
          <w:szCs w:val="26"/>
          <w:u w:val="single"/>
          <w:lang w:val="en-US"/>
        </w:rPr>
        <w:t>LoaiSan</w:t>
      </w:r>
      <w:r>
        <w:rPr>
          <w:rFonts w:hint="default" w:ascii="Times New Roman" w:hAnsi="Times New Roman" w:eastAsia="SimSun" w:cs="Times New Roman"/>
          <w:sz w:val="26"/>
          <w:szCs w:val="26"/>
          <w:u w:val="none"/>
          <w:lang w:val="en-US"/>
        </w:rPr>
        <w:t xml:space="preserve"> , </w:t>
      </w:r>
      <w:r>
        <w:rPr>
          <w:rFonts w:hint="default" w:ascii="Times New Roman" w:hAnsi="Times New Roman" w:eastAsia="SimSun" w:cs="Times New Roman"/>
          <w:sz w:val="26"/>
          <w:szCs w:val="26"/>
          <w:u w:val="single"/>
          <w:lang w:val="en-US"/>
        </w:rPr>
        <w:t>NgayApDung</w:t>
      </w:r>
      <w:r>
        <w:rPr>
          <w:rFonts w:hint="default" w:ascii="Times New Roman" w:hAnsi="Times New Roman" w:eastAsia="SimSun" w:cs="Times New Roman"/>
          <w:sz w:val="26"/>
          <w:szCs w:val="26"/>
          <w:u w:val="none"/>
          <w:lang w:val="en-US"/>
        </w:rPr>
        <w:t xml:space="preserve"> , </w:t>
      </w:r>
      <w:r>
        <w:rPr>
          <w:rFonts w:hint="default" w:ascii="Times New Roman" w:hAnsi="Times New Roman" w:eastAsia="SimSun" w:cs="Times New Roman"/>
          <w:sz w:val="26"/>
          <w:szCs w:val="26"/>
          <w:u w:val="single"/>
          <w:lang w:val="en-US"/>
        </w:rPr>
        <w:t>GioBatDau</w:t>
      </w:r>
      <w:r>
        <w:rPr>
          <w:rFonts w:hint="default" w:ascii="Times New Roman" w:hAnsi="Times New Roman" w:eastAsia="SimSun" w:cs="Times New Roman"/>
          <w:sz w:val="26"/>
          <w:szCs w:val="26"/>
          <w:u w:val="none"/>
          <w:lang w:val="en-US"/>
        </w:rPr>
        <w:t xml:space="preserve"> , </w:t>
      </w:r>
      <w:r>
        <w:rPr>
          <w:rFonts w:hint="default" w:ascii="Times New Roman" w:hAnsi="Times New Roman" w:eastAsia="SimSun" w:cs="Times New Roman"/>
          <w:sz w:val="26"/>
          <w:szCs w:val="26"/>
          <w:u w:val="single"/>
          <w:lang w:val="en-US"/>
        </w:rPr>
        <w:t>GioKetThuc</w:t>
      </w:r>
      <w:r>
        <w:rPr>
          <w:rFonts w:hint="default" w:ascii="Times New Roman" w:hAnsi="Times New Roman" w:eastAsia="SimSun" w:cs="Times New Roman"/>
          <w:sz w:val="26"/>
          <w:szCs w:val="26"/>
          <w:u w:val="none"/>
          <w:lang w:val="en-US"/>
        </w:rPr>
        <w:t xml:space="preserve"> , DonGia, </w:t>
      </w:r>
      <w:r>
        <w:rPr>
          <w:rFonts w:hint="default" w:ascii="Times New Roman" w:hAnsi="Times New Roman" w:eastAsia="SimSun" w:cs="Times New Roman"/>
          <w:sz w:val="26"/>
          <w:szCs w:val="26"/>
          <w:u w:val="dash"/>
          <w:lang w:val="en-US"/>
        </w:rPr>
        <w:t>LoaiSan</w:t>
      </w:r>
      <w:r>
        <w:rPr>
          <w:rFonts w:hint="default" w:ascii="Times New Roman" w:hAnsi="Times New Roman" w:eastAsia="SimSun" w:cs="Times New Roman"/>
          <w:sz w:val="26"/>
          <w:szCs w:val="26"/>
          <w:u w:val="none"/>
          <w:lang w:val="en-US"/>
        </w:rPr>
        <w:t>)</w:t>
      </w:r>
    </w:p>
    <w:p w14:paraId="4F11BD64">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lang w:val="en-US"/>
        </w:rPr>
        <w:t>F</w:t>
      </w:r>
      <w:r>
        <w:rPr>
          <w:rFonts w:hint="default" w:ascii="Times New Roman" w:hAnsi="Times New Roman" w:eastAsia="SimSun" w:cs="Times New Roman"/>
          <w:sz w:val="26"/>
          <w:szCs w:val="26"/>
          <w:u w:val="none"/>
          <w:vertAlign w:val="subscript"/>
          <w:lang w:val="en-US"/>
        </w:rPr>
        <w:t>BANGGIA</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LoaiSan, NgayApDung, GioBatDau, GioKetThuc </w:t>
      </w:r>
      <w:r>
        <w:rPr>
          <w:rFonts w:hint="default" w:ascii="Times New Roman" w:hAnsi="Times New Roman" w:eastAsia="SimSun" w:cs="Times New Roman"/>
          <w:sz w:val="26"/>
          <w:szCs w:val="26"/>
          <w:u w:val="none"/>
          <w:vertAlign w:val="baseline"/>
          <w:lang w:val="en-US"/>
        </w:rPr>
        <w:t>→ DonGia}</w:t>
      </w:r>
    </w:p>
    <w:p w14:paraId="77DC0171">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7A85B889">
      <w:pPr>
        <w:spacing w:line="360" w:lineRule="auto"/>
        <w:rPr>
          <w:rFonts w:hint="default" w:ascii="Times New Roman" w:hAnsi="Times New Roman" w:eastAsia="SimSun" w:cs="Times New Roman"/>
          <w:sz w:val="26"/>
          <w:szCs w:val="26"/>
          <w:u w:val="none"/>
          <w:lang w:val="en-US"/>
        </w:rPr>
      </w:pPr>
    </w:p>
    <w:p w14:paraId="5E491877">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lang w:val="en-US"/>
        </w:rPr>
        <w:t>LOAISAN(</w:t>
      </w:r>
      <w:r>
        <w:rPr>
          <w:rFonts w:hint="default" w:ascii="Times New Roman" w:hAnsi="Times New Roman" w:eastAsia="SimSun" w:cs="Times New Roman"/>
          <w:sz w:val="26"/>
          <w:szCs w:val="26"/>
          <w:u w:val="single"/>
          <w:lang w:val="en-US"/>
        </w:rPr>
        <w:t>LoaiSan</w:t>
      </w:r>
      <w:r>
        <w:rPr>
          <w:rFonts w:hint="default" w:ascii="Times New Roman" w:hAnsi="Times New Roman" w:eastAsia="SimSun" w:cs="Times New Roman"/>
          <w:sz w:val="26"/>
          <w:szCs w:val="26"/>
          <w:u w:val="none"/>
          <w:lang w:val="en-US"/>
        </w:rPr>
        <w:t xml:space="preserve"> , SoNguoi)</w:t>
      </w:r>
    </w:p>
    <w:p w14:paraId="42A99902">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lang w:val="en-US"/>
        </w:rPr>
        <w:t>F</w:t>
      </w:r>
      <w:r>
        <w:rPr>
          <w:rFonts w:hint="default" w:ascii="Times New Roman" w:hAnsi="Times New Roman" w:eastAsia="SimSun" w:cs="Times New Roman"/>
          <w:sz w:val="26"/>
          <w:szCs w:val="26"/>
          <w:u w:val="none"/>
          <w:vertAlign w:val="subscript"/>
          <w:lang w:val="en-US"/>
        </w:rPr>
        <w:t>LOAISAN</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LoaiSan </w:t>
      </w:r>
      <w:r>
        <w:rPr>
          <w:rFonts w:hint="default" w:ascii="Times New Roman" w:hAnsi="Times New Roman" w:eastAsia="SimSun" w:cs="Times New Roman"/>
          <w:sz w:val="26"/>
          <w:szCs w:val="26"/>
          <w:u w:val="none"/>
          <w:vertAlign w:val="baseline"/>
          <w:lang w:val="en-US"/>
        </w:rPr>
        <w:t>→ SoNguoi</w:t>
      </w:r>
      <w:r>
        <w:rPr>
          <w:rFonts w:hint="default" w:ascii="Times New Roman" w:hAnsi="Times New Roman" w:eastAsia="SimSun" w:cs="Times New Roman"/>
          <w:sz w:val="26"/>
          <w:szCs w:val="26"/>
          <w:u w:val="none"/>
          <w:vertAlign w:val="baseline"/>
          <w:lang w:val="en-US"/>
        </w:rPr>
        <w:t>}</w:t>
      </w:r>
    </w:p>
    <w:p w14:paraId="64B6B6FE">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2540BC84">
      <w:pPr>
        <w:spacing w:line="360" w:lineRule="auto"/>
        <w:rPr>
          <w:rFonts w:hint="default" w:ascii="Times New Roman" w:hAnsi="Times New Roman" w:eastAsia="SimSun" w:cs="Times New Roman"/>
          <w:sz w:val="26"/>
          <w:szCs w:val="26"/>
          <w:u w:val="none"/>
          <w:vertAlign w:val="baseline"/>
          <w:lang w:val="en-US"/>
        </w:rPr>
      </w:pPr>
    </w:p>
    <w:p w14:paraId="41BB7095">
      <w:pPr>
        <w:spacing w:line="360" w:lineRule="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SAN(</w:t>
      </w:r>
      <w:r>
        <w:rPr>
          <w:rFonts w:hint="default" w:ascii="Times New Roman" w:hAnsi="Times New Roman" w:eastAsia="SimSun" w:cs="Times New Roman"/>
          <w:i w:val="0"/>
          <w:iCs w:val="0"/>
          <w:sz w:val="26"/>
          <w:szCs w:val="26"/>
          <w:u w:val="single"/>
          <w:lang w:val="en-US"/>
        </w:rPr>
        <w:t>TenSan</w:t>
      </w:r>
      <w:r>
        <w:rPr>
          <w:rFonts w:hint="default" w:ascii="Times New Roman" w:hAnsi="Times New Roman" w:eastAsia="SimSun" w:cs="Times New Roman"/>
          <w:i w:val="0"/>
          <w:iCs w:val="0"/>
          <w:sz w:val="26"/>
          <w:szCs w:val="26"/>
          <w:u w:val="none"/>
          <w:lang w:val="en-US"/>
        </w:rPr>
        <w:t xml:space="preserve"> </w:t>
      </w:r>
      <w:r>
        <w:rPr>
          <w:rFonts w:hint="default" w:ascii="Times New Roman" w:hAnsi="Times New Roman" w:eastAsia="SimSun" w:cs="Times New Roman"/>
          <w:sz w:val="26"/>
          <w:szCs w:val="26"/>
          <w:u w:val="none"/>
          <w:lang w:val="en-US"/>
        </w:rPr>
        <w:t xml:space="preserve">, </w:t>
      </w:r>
      <w:r>
        <w:rPr>
          <w:rFonts w:hint="default" w:ascii="Times New Roman" w:hAnsi="Times New Roman" w:eastAsia="SimSun" w:cs="Times New Roman"/>
          <w:i w:val="0"/>
          <w:iCs w:val="0"/>
          <w:sz w:val="26"/>
          <w:szCs w:val="26"/>
          <w:u w:val="dash"/>
          <w:lang w:val="en-US"/>
        </w:rPr>
        <w:t>LoaiSan</w:t>
      </w:r>
      <w:r>
        <w:rPr>
          <w:rFonts w:hint="default" w:ascii="Times New Roman" w:hAnsi="Times New Roman" w:eastAsia="SimSun" w:cs="Times New Roman"/>
          <w:sz w:val="26"/>
          <w:szCs w:val="26"/>
          <w:lang w:val="en-US"/>
        </w:rPr>
        <w:t>)</w:t>
      </w:r>
    </w:p>
    <w:p w14:paraId="74E39415">
      <w:pPr>
        <w:spacing w:line="360" w:lineRule="auto"/>
        <w:rPr>
          <w:rFonts w:hint="default" w:ascii="Times New Roman" w:hAnsi="Times New Roman" w:eastAsia="SimSun" w:cs="Times New Roman"/>
          <w:sz w:val="26"/>
          <w:szCs w:val="26"/>
          <w:vertAlign w:val="baseline"/>
          <w:lang w:val="en-US"/>
        </w:rPr>
      </w:pPr>
      <w:r>
        <w:rPr>
          <w:rFonts w:hint="default" w:ascii="Times New Roman" w:hAnsi="Times New Roman" w:eastAsia="SimSun" w:cs="Times New Roman"/>
          <w:sz w:val="26"/>
          <w:szCs w:val="26"/>
          <w:lang w:val="en-US"/>
        </w:rPr>
        <w:t>F</w:t>
      </w:r>
      <w:r>
        <w:rPr>
          <w:rFonts w:hint="default" w:ascii="Times New Roman" w:hAnsi="Times New Roman" w:eastAsia="SimSun" w:cs="Times New Roman"/>
          <w:sz w:val="26"/>
          <w:szCs w:val="26"/>
          <w:vertAlign w:val="subscript"/>
          <w:lang w:val="en-US"/>
        </w:rPr>
        <w:t>TENSAN</w:t>
      </w:r>
      <w:r>
        <w:rPr>
          <w:rFonts w:hint="default" w:ascii="Times New Roman" w:hAnsi="Times New Roman" w:eastAsia="SimSun" w:cs="Times New Roman"/>
          <w:sz w:val="26"/>
          <w:szCs w:val="26"/>
          <w:vertAlign w:val="baseline"/>
          <w:lang w:val="en-US"/>
        </w:rPr>
        <w:t xml:space="preserve"> = {f</w:t>
      </w:r>
      <w:r>
        <w:rPr>
          <w:rFonts w:hint="default" w:ascii="Times New Roman" w:hAnsi="Times New Roman" w:eastAsia="SimSun" w:cs="Times New Roman"/>
          <w:sz w:val="26"/>
          <w:szCs w:val="26"/>
          <w:vertAlign w:val="subscript"/>
          <w:lang w:val="en-US"/>
        </w:rPr>
        <w:t>1</w:t>
      </w:r>
      <w:r>
        <w:rPr>
          <w:rFonts w:hint="default" w:ascii="Times New Roman" w:hAnsi="Times New Roman" w:eastAsia="SimSun" w:cs="Times New Roman"/>
          <w:sz w:val="26"/>
          <w:szCs w:val="26"/>
          <w:vertAlign w:val="baseline"/>
          <w:lang w:val="en-US"/>
        </w:rPr>
        <w:t xml:space="preserve">: TenSan </w:t>
      </w:r>
      <w:r>
        <w:rPr>
          <w:rFonts w:hint="default" w:ascii="Times New Roman" w:hAnsi="Times New Roman" w:eastAsia="SimSun" w:cs="Times New Roman"/>
          <w:sz w:val="26"/>
          <w:szCs w:val="26"/>
          <w:vertAlign w:val="baseline"/>
          <w:lang w:val="en-US"/>
        </w:rPr>
        <w:t>→ LoaiSan}</w:t>
      </w:r>
    </w:p>
    <w:p w14:paraId="7B38CBBE">
      <w:pPr>
        <w:spacing w:line="360" w:lineRule="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Đạt BCNF</w:t>
      </w:r>
    </w:p>
    <w:p w14:paraId="6CFC4A42">
      <w:pPr>
        <w:spacing w:line="360" w:lineRule="auto"/>
        <w:rPr>
          <w:rFonts w:hint="default" w:ascii="Times New Roman" w:hAnsi="Times New Roman" w:eastAsia="SimSun" w:cs="Times New Roman"/>
          <w:sz w:val="26"/>
          <w:szCs w:val="26"/>
          <w:lang w:val="en-US"/>
        </w:rPr>
      </w:pPr>
    </w:p>
    <w:p w14:paraId="6DCD5E45">
      <w:pPr>
        <w:spacing w:line="360" w:lineRule="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LOAINHANVIEN(</w:t>
      </w:r>
      <w:r>
        <w:rPr>
          <w:rFonts w:hint="default" w:ascii="Times New Roman" w:hAnsi="Times New Roman" w:eastAsia="SimSun" w:cs="Times New Roman"/>
          <w:sz w:val="26"/>
          <w:szCs w:val="26"/>
          <w:u w:val="single"/>
          <w:lang w:val="en-US"/>
        </w:rPr>
        <w:t>LoaiNhanVien</w:t>
      </w:r>
      <w:r>
        <w:rPr>
          <w:rFonts w:hint="default" w:ascii="Times New Roman" w:hAnsi="Times New Roman" w:eastAsia="SimSun" w:cs="Times New Roman"/>
          <w:sz w:val="26"/>
          <w:szCs w:val="26"/>
          <w:lang w:val="en-US"/>
        </w:rPr>
        <w:t>)</w:t>
      </w:r>
    </w:p>
    <w:p w14:paraId="59452B3E">
      <w:pPr>
        <w:spacing w:line="360" w:lineRule="auto"/>
        <w:rPr>
          <w:rFonts w:hint="default" w:ascii="Times New Roman" w:hAnsi="Times New Roman" w:eastAsia="SimSun" w:cs="Times New Roman"/>
          <w:sz w:val="26"/>
          <w:szCs w:val="26"/>
          <w:vertAlign w:val="baseline"/>
          <w:lang w:val="en-US"/>
        </w:rPr>
      </w:pPr>
      <w:r>
        <w:rPr>
          <w:rFonts w:hint="default" w:ascii="Times New Roman" w:hAnsi="Times New Roman" w:eastAsia="SimSun" w:cs="Times New Roman"/>
          <w:sz w:val="26"/>
          <w:szCs w:val="26"/>
          <w:lang w:val="en-US"/>
        </w:rPr>
        <w:t>F</w:t>
      </w:r>
      <w:r>
        <w:rPr>
          <w:rFonts w:hint="default" w:ascii="Times New Roman" w:hAnsi="Times New Roman" w:eastAsia="SimSun" w:cs="Times New Roman"/>
          <w:sz w:val="26"/>
          <w:szCs w:val="26"/>
          <w:vertAlign w:val="subscript"/>
          <w:lang w:val="en-US"/>
        </w:rPr>
        <w:t>LOAISAN</w:t>
      </w:r>
      <w:r>
        <w:rPr>
          <w:rFonts w:hint="default" w:ascii="Times New Roman" w:hAnsi="Times New Roman" w:eastAsia="SimSun" w:cs="Times New Roman"/>
          <w:sz w:val="26"/>
          <w:szCs w:val="26"/>
          <w:vertAlign w:val="baseline"/>
          <w:lang w:val="en-US"/>
        </w:rPr>
        <w:t xml:space="preserve"> = {}</w:t>
      </w:r>
    </w:p>
    <w:p w14:paraId="26409D9D">
      <w:pPr>
        <w:spacing w:line="360" w:lineRule="auto"/>
        <w:rPr>
          <w:rFonts w:hint="default" w:ascii="Times New Roman" w:hAnsi="Times New Roman" w:eastAsia="SimSun" w:cs="Times New Roman"/>
          <w:sz w:val="26"/>
          <w:szCs w:val="26"/>
          <w:vertAlign w:val="baseline"/>
          <w:lang w:val="en-US"/>
        </w:rPr>
      </w:pPr>
      <w:r>
        <w:rPr>
          <w:rFonts w:hint="default" w:ascii="Times New Roman" w:hAnsi="Times New Roman" w:eastAsia="SimSun" w:cs="Times New Roman"/>
          <w:sz w:val="26"/>
          <w:szCs w:val="26"/>
          <w:vertAlign w:val="baseline"/>
          <w:lang w:val="en-US"/>
        </w:rPr>
        <w:t>Đạt BCNF</w:t>
      </w:r>
    </w:p>
    <w:p w14:paraId="2CEAE095">
      <w:pPr>
        <w:spacing w:line="360" w:lineRule="auto"/>
        <w:rPr>
          <w:rFonts w:hint="default" w:ascii="Times New Roman" w:hAnsi="Times New Roman" w:eastAsia="SimSun" w:cs="Times New Roman"/>
          <w:sz w:val="26"/>
          <w:szCs w:val="26"/>
          <w:vertAlign w:val="baseline"/>
          <w:lang w:val="en-US"/>
        </w:rPr>
      </w:pPr>
    </w:p>
    <w:p w14:paraId="6D3A368A">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lang w:val="en-US"/>
        </w:rPr>
        <w:t>NHANVIEN(</w:t>
      </w:r>
      <w:r>
        <w:rPr>
          <w:rFonts w:hint="default" w:ascii="Times New Roman" w:hAnsi="Times New Roman" w:eastAsia="SimSun" w:cs="Times New Roman"/>
          <w:sz w:val="26"/>
          <w:szCs w:val="26"/>
          <w:u w:val="single"/>
          <w:lang w:val="en-US"/>
        </w:rPr>
        <w:t>SoCCCD</w:t>
      </w:r>
      <w:r>
        <w:rPr>
          <w:rFonts w:hint="default" w:ascii="Times New Roman" w:hAnsi="Times New Roman" w:eastAsia="SimSun" w:cs="Times New Roman"/>
          <w:sz w:val="26"/>
          <w:szCs w:val="26"/>
          <w:u w:val="none"/>
          <w:lang w:val="en-US"/>
        </w:rPr>
        <w:t xml:space="preserve"> , NgayVaoLam , TenNhanVien , NgaySinh , GioiTinh , </w:t>
      </w:r>
      <w:r>
        <w:rPr>
          <w:rFonts w:hint="default" w:ascii="Times New Roman" w:hAnsi="Times New Roman" w:eastAsia="SimSun" w:cs="Times New Roman"/>
          <w:sz w:val="26"/>
          <w:szCs w:val="26"/>
          <w:u w:val="none"/>
          <w:lang w:val="en-US"/>
        </w:rPr>
        <w:tab/>
      </w:r>
      <w:r>
        <w:rPr>
          <w:rFonts w:hint="default" w:ascii="Times New Roman" w:hAnsi="Times New Roman" w:eastAsia="SimSun" w:cs="Times New Roman"/>
          <w:sz w:val="26"/>
          <w:szCs w:val="26"/>
          <w:u w:val="none"/>
          <w:lang w:val="en-US"/>
        </w:rPr>
        <w:tab/>
      </w:r>
      <w:r>
        <w:rPr>
          <w:rFonts w:hint="default" w:ascii="Times New Roman" w:hAnsi="Times New Roman" w:eastAsia="SimSun" w:cs="Times New Roman"/>
          <w:sz w:val="26"/>
          <w:szCs w:val="26"/>
          <w:u w:val="none"/>
          <w:lang w:val="en-US"/>
        </w:rPr>
        <w:tab/>
      </w:r>
      <w:r>
        <w:rPr>
          <w:rFonts w:hint="default" w:ascii="Times New Roman" w:hAnsi="Times New Roman" w:eastAsia="SimSun" w:cs="Times New Roman"/>
          <w:sz w:val="26"/>
          <w:szCs w:val="26"/>
          <w:u w:val="none"/>
          <w:lang w:val="en-US"/>
        </w:rPr>
        <w:t xml:space="preserve">HinhAnh , SDT , DiaChi , Email , </w:t>
      </w:r>
      <w:r>
        <w:rPr>
          <w:rFonts w:hint="default" w:ascii="Times New Roman" w:hAnsi="Times New Roman" w:eastAsia="SimSun" w:cs="Times New Roman"/>
          <w:sz w:val="26"/>
          <w:szCs w:val="26"/>
          <w:u w:val="dash"/>
          <w:lang w:val="en-US"/>
        </w:rPr>
        <w:t>LoaiNhanVien</w:t>
      </w:r>
      <w:r>
        <w:rPr>
          <w:rFonts w:hint="default" w:ascii="Times New Roman" w:hAnsi="Times New Roman" w:eastAsia="SimSun" w:cs="Times New Roman"/>
          <w:sz w:val="26"/>
          <w:szCs w:val="26"/>
          <w:u w:val="none"/>
          <w:lang w:val="en-US"/>
        </w:rPr>
        <w:t>)</w:t>
      </w:r>
    </w:p>
    <w:p w14:paraId="7112BE02">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lang w:val="en-US"/>
        </w:rPr>
        <w:t>F</w:t>
      </w:r>
      <w:r>
        <w:rPr>
          <w:rFonts w:hint="default" w:ascii="Times New Roman" w:hAnsi="Times New Roman" w:eastAsia="SimSun" w:cs="Times New Roman"/>
          <w:sz w:val="26"/>
          <w:szCs w:val="26"/>
          <w:u w:val="none"/>
          <w:vertAlign w:val="subscript"/>
          <w:lang w:val="en-US"/>
        </w:rPr>
        <w:t>NHANVIEN</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w:t>
      </w:r>
      <w:r>
        <w:rPr>
          <w:rFonts w:hint="default" w:ascii="Times New Roman" w:hAnsi="Times New Roman" w:eastAsia="SimSun" w:cs="Times New Roman"/>
          <w:sz w:val="26"/>
          <w:szCs w:val="26"/>
          <w:u w:val="none"/>
          <w:vertAlign w:val="baseline"/>
          <w:lang w:val="en-US"/>
        </w:rPr>
        <w:t xml:space="preserve">SoCCCD → TenNhanVien, NgaySinh, GioiTinh, HinhAnh, SDT, </w:t>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DiaChi, Email, NgayVaoLam, LoaiNhanVien}</w:t>
      </w:r>
    </w:p>
    <w:p w14:paraId="2A64C134">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08A03AA5">
      <w:pPr>
        <w:spacing w:line="360" w:lineRule="auto"/>
        <w:rPr>
          <w:rFonts w:hint="default" w:ascii="Times New Roman" w:hAnsi="Times New Roman" w:eastAsia="SimSun" w:cs="Times New Roman"/>
          <w:sz w:val="26"/>
          <w:szCs w:val="26"/>
          <w:u w:val="none"/>
          <w:vertAlign w:val="baseline"/>
          <w:lang w:val="en-US"/>
        </w:rPr>
      </w:pPr>
    </w:p>
    <w:p w14:paraId="38B73A0B">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u w:val="none"/>
          <w:lang w:val="en-US"/>
        </w:rPr>
        <w:t>LOAITAIKHOAN(</w:t>
      </w:r>
      <w:r>
        <w:rPr>
          <w:rFonts w:hint="default" w:ascii="Times New Roman" w:hAnsi="Times New Roman" w:eastAsia="SimSun" w:cs="Times New Roman"/>
          <w:sz w:val="26"/>
          <w:szCs w:val="26"/>
          <w:u w:val="single"/>
          <w:lang w:val="en-US"/>
        </w:rPr>
        <w:t>LoaiTaiKhoan</w:t>
      </w:r>
      <w:r>
        <w:rPr>
          <w:rFonts w:hint="default" w:ascii="Times New Roman" w:hAnsi="Times New Roman" w:eastAsia="SimSun" w:cs="Times New Roman"/>
          <w:sz w:val="26"/>
          <w:szCs w:val="26"/>
          <w:u w:val="none"/>
          <w:lang w:val="en-US"/>
        </w:rPr>
        <w:t>)</w:t>
      </w:r>
    </w:p>
    <w:p w14:paraId="4064B27E">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lang w:val="en-US"/>
        </w:rPr>
        <w:t>F</w:t>
      </w:r>
      <w:r>
        <w:rPr>
          <w:rFonts w:hint="default" w:ascii="Times New Roman" w:hAnsi="Times New Roman" w:eastAsia="SimSun" w:cs="Times New Roman"/>
          <w:sz w:val="26"/>
          <w:szCs w:val="26"/>
          <w:u w:val="none"/>
          <w:vertAlign w:val="subscript"/>
          <w:lang w:val="en-US"/>
        </w:rPr>
        <w:t>LOAITAIKHOAN</w:t>
      </w:r>
      <w:r>
        <w:rPr>
          <w:rFonts w:hint="default" w:ascii="Times New Roman" w:hAnsi="Times New Roman" w:eastAsia="SimSun" w:cs="Times New Roman"/>
          <w:sz w:val="26"/>
          <w:szCs w:val="26"/>
          <w:u w:val="none"/>
          <w:vertAlign w:val="baseline"/>
          <w:lang w:val="en-US"/>
        </w:rPr>
        <w:t xml:space="preserve"> = {}</w:t>
      </w:r>
    </w:p>
    <w:p w14:paraId="05F09D5D">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419DD178">
      <w:pPr>
        <w:spacing w:line="360" w:lineRule="auto"/>
        <w:rPr>
          <w:rFonts w:hint="default" w:ascii="Times New Roman" w:hAnsi="Times New Roman" w:eastAsia="SimSun" w:cs="Times New Roman"/>
          <w:sz w:val="26"/>
          <w:szCs w:val="26"/>
          <w:u w:val="none"/>
          <w:vertAlign w:val="baseline"/>
          <w:lang w:val="en-US"/>
        </w:rPr>
      </w:pPr>
    </w:p>
    <w:p w14:paraId="2DB1CC9A">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lang w:val="en-US"/>
        </w:rPr>
        <w:t>TAIKHOAN(</w:t>
      </w:r>
      <w:r>
        <w:rPr>
          <w:rFonts w:hint="default" w:ascii="Times New Roman" w:hAnsi="Times New Roman" w:eastAsia="SimSun" w:cs="Times New Roman"/>
          <w:sz w:val="26"/>
          <w:szCs w:val="26"/>
          <w:u w:val="single"/>
          <w:lang w:val="en-US"/>
        </w:rPr>
        <w:t>TenDangNhap</w:t>
      </w:r>
      <w:r>
        <w:rPr>
          <w:rFonts w:hint="default" w:ascii="Times New Roman" w:hAnsi="Times New Roman" w:eastAsia="SimSun" w:cs="Times New Roman"/>
          <w:sz w:val="26"/>
          <w:szCs w:val="26"/>
          <w:u w:val="none"/>
          <w:vertAlign w:val="baseline"/>
          <w:lang w:val="en-US"/>
        </w:rPr>
        <w:t xml:space="preserve"> , MatKhau , NgayTao , TrangThai , </w:t>
      </w:r>
      <w:r>
        <w:rPr>
          <w:rFonts w:hint="default" w:ascii="Times New Roman" w:hAnsi="Times New Roman" w:eastAsia="SimSun" w:cs="Times New Roman"/>
          <w:sz w:val="26"/>
          <w:szCs w:val="26"/>
          <w:u w:val="dash"/>
          <w:vertAlign w:val="baseline"/>
          <w:lang w:val="en-US"/>
        </w:rPr>
        <w:t>LoaiTaiKhoan</w:t>
      </w:r>
      <w:r>
        <w:rPr>
          <w:rFonts w:hint="default" w:ascii="Times New Roman" w:hAnsi="Times New Roman" w:eastAsia="SimSun" w:cs="Times New Roman"/>
          <w:sz w:val="26"/>
          <w:szCs w:val="26"/>
          <w:u w:val="none"/>
          <w:vertAlign w:val="baseline"/>
          <w:lang w:val="en-US"/>
        </w:rPr>
        <w:t xml:space="preserve"> , </w:t>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dash"/>
          <w:vertAlign w:val="baseline"/>
          <w:lang w:val="en-US"/>
        </w:rPr>
        <w:t>SoCCCD</w:t>
      </w:r>
      <w:r>
        <w:rPr>
          <w:rFonts w:hint="default" w:ascii="Times New Roman" w:hAnsi="Times New Roman" w:eastAsia="SimSun" w:cs="Times New Roman"/>
          <w:sz w:val="26"/>
          <w:szCs w:val="26"/>
          <w:u w:val="none"/>
          <w:vertAlign w:val="baseline"/>
          <w:lang w:val="en-US"/>
        </w:rPr>
        <w:t>)</w:t>
      </w:r>
    </w:p>
    <w:p w14:paraId="1F3C894F">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F</w:t>
      </w:r>
      <w:r>
        <w:rPr>
          <w:rFonts w:hint="default" w:ascii="Times New Roman" w:hAnsi="Times New Roman" w:eastAsia="SimSun" w:cs="Times New Roman"/>
          <w:sz w:val="26"/>
          <w:szCs w:val="26"/>
          <w:u w:val="none"/>
          <w:vertAlign w:val="subscript"/>
          <w:lang w:val="en-US"/>
        </w:rPr>
        <w:t>TAIKHOAN</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w:t>
      </w:r>
      <w:r>
        <w:rPr>
          <w:rFonts w:hint="default" w:ascii="Times New Roman" w:hAnsi="Times New Roman" w:eastAsia="SimSun" w:cs="Times New Roman"/>
          <w:sz w:val="26"/>
          <w:szCs w:val="26"/>
          <w:u w:val="none"/>
          <w:vertAlign w:val="baseline"/>
          <w:lang w:val="en-US"/>
        </w:rPr>
        <w:t>TenDangNhap → MatKhau, NgayTao, TrangThai, LoaiTaiKhoan, SoCCCD}</w:t>
      </w:r>
    </w:p>
    <w:p w14:paraId="4A20D871">
      <w:pPr>
        <w:spacing w:line="360" w:lineRule="auto"/>
        <w:rPr>
          <w:rFonts w:hint="default" w:ascii="Times New Roman" w:hAnsi="Times New Roman" w:eastAsia="SimSun" w:cs="Times New Roman"/>
          <w:sz w:val="26"/>
          <w:szCs w:val="26"/>
          <w:u w:val="none"/>
          <w:vertAlign w:val="baseline"/>
          <w:lang w:val="en-US"/>
        </w:rPr>
      </w:pPr>
    </w:p>
    <w:p w14:paraId="5F7680F3">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u w:val="none"/>
          <w:lang w:val="en-US"/>
        </w:rPr>
        <w:t>LOAIDOITAC(</w:t>
      </w:r>
      <w:r>
        <w:rPr>
          <w:rFonts w:hint="default" w:ascii="Times New Roman" w:hAnsi="Times New Roman" w:eastAsia="SimSun" w:cs="Times New Roman"/>
          <w:sz w:val="26"/>
          <w:szCs w:val="26"/>
          <w:u w:val="single"/>
          <w:lang w:val="en-US"/>
        </w:rPr>
        <w:t>LoaiDoiTac</w:t>
      </w:r>
      <w:r>
        <w:rPr>
          <w:rFonts w:hint="default" w:ascii="Times New Roman" w:hAnsi="Times New Roman" w:eastAsia="SimSun" w:cs="Times New Roman"/>
          <w:sz w:val="26"/>
          <w:szCs w:val="26"/>
          <w:u w:val="none"/>
          <w:lang w:val="en-US"/>
        </w:rPr>
        <w:t>)</w:t>
      </w:r>
    </w:p>
    <w:p w14:paraId="5308ADA1">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lang w:val="en-US"/>
        </w:rPr>
        <w:t>F</w:t>
      </w:r>
      <w:r>
        <w:rPr>
          <w:rFonts w:hint="default" w:ascii="Times New Roman" w:hAnsi="Times New Roman" w:eastAsia="SimSun" w:cs="Times New Roman"/>
          <w:sz w:val="26"/>
          <w:szCs w:val="26"/>
          <w:u w:val="none"/>
          <w:vertAlign w:val="subscript"/>
          <w:lang w:val="en-US"/>
        </w:rPr>
        <w:t>LOAIDOITAC</w:t>
      </w:r>
      <w:r>
        <w:rPr>
          <w:rFonts w:hint="default" w:ascii="Times New Roman" w:hAnsi="Times New Roman" w:eastAsia="SimSun" w:cs="Times New Roman"/>
          <w:sz w:val="26"/>
          <w:szCs w:val="26"/>
          <w:u w:val="none"/>
          <w:vertAlign w:val="baseline"/>
          <w:lang w:val="en-US"/>
        </w:rPr>
        <w:t xml:space="preserve"> = {}</w:t>
      </w:r>
    </w:p>
    <w:p w14:paraId="0145418A">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2EEFAAE0">
      <w:pPr>
        <w:spacing w:line="360" w:lineRule="auto"/>
        <w:rPr>
          <w:rFonts w:hint="default" w:ascii="Times New Roman" w:hAnsi="Times New Roman" w:eastAsia="SimSun" w:cs="Times New Roman"/>
          <w:sz w:val="26"/>
          <w:szCs w:val="26"/>
          <w:u w:val="none"/>
          <w:vertAlign w:val="baseline"/>
          <w:lang w:val="en-US"/>
        </w:rPr>
      </w:pPr>
    </w:p>
    <w:p w14:paraId="6ABFE4C6">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u w:val="none"/>
          <w:lang w:val="en-US"/>
        </w:rPr>
        <w:t>DOITAC(</w:t>
      </w:r>
      <w:r>
        <w:rPr>
          <w:rFonts w:hint="default" w:ascii="Times New Roman" w:hAnsi="Times New Roman" w:eastAsia="SimSun" w:cs="Times New Roman"/>
          <w:sz w:val="26"/>
          <w:szCs w:val="26"/>
          <w:u w:val="single"/>
          <w:lang w:val="en-US"/>
        </w:rPr>
        <w:t>MaDoiTac</w:t>
      </w:r>
      <w:r>
        <w:rPr>
          <w:rFonts w:hint="default" w:ascii="Times New Roman" w:hAnsi="Times New Roman" w:eastAsia="SimSun" w:cs="Times New Roman"/>
          <w:sz w:val="26"/>
          <w:szCs w:val="26"/>
          <w:u w:val="none"/>
          <w:lang w:val="en-US"/>
        </w:rPr>
        <w:t xml:space="preserve"> , TenDoiTac , SDT , DiaChi , Email , </w:t>
      </w:r>
      <w:r>
        <w:rPr>
          <w:rFonts w:hint="default" w:ascii="Times New Roman" w:hAnsi="Times New Roman" w:eastAsia="SimSun" w:cs="Times New Roman"/>
          <w:sz w:val="26"/>
          <w:szCs w:val="26"/>
          <w:u w:val="dash"/>
          <w:lang w:val="en-US"/>
        </w:rPr>
        <w:t>LoaiDoiTac</w:t>
      </w:r>
      <w:r>
        <w:rPr>
          <w:rFonts w:hint="default" w:ascii="Times New Roman" w:hAnsi="Times New Roman" w:eastAsia="SimSun" w:cs="Times New Roman"/>
          <w:sz w:val="26"/>
          <w:szCs w:val="26"/>
          <w:u w:val="none"/>
          <w:lang w:val="en-US"/>
        </w:rPr>
        <w:t>)</w:t>
      </w:r>
    </w:p>
    <w:p w14:paraId="3FAD3F9A">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lang w:val="en-US"/>
        </w:rPr>
        <w:t>F</w:t>
      </w:r>
      <w:r>
        <w:rPr>
          <w:rFonts w:hint="default" w:ascii="Times New Roman" w:hAnsi="Times New Roman" w:eastAsia="SimSun" w:cs="Times New Roman"/>
          <w:sz w:val="26"/>
          <w:szCs w:val="26"/>
          <w:u w:val="none"/>
          <w:vertAlign w:val="subscript"/>
          <w:lang w:val="en-US"/>
        </w:rPr>
        <w:t>DOITAC</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w:t>
      </w:r>
      <w:r>
        <w:rPr>
          <w:rFonts w:hint="default" w:ascii="Times New Roman" w:hAnsi="Times New Roman" w:eastAsia="SimSun" w:cs="Times New Roman"/>
          <w:sz w:val="26"/>
          <w:szCs w:val="26"/>
          <w:u w:val="none"/>
          <w:vertAlign w:val="baseline"/>
          <w:lang w:val="en-US"/>
        </w:rPr>
        <w:t>MaDoiTac → TenDoiTac, SDT, DiaChi, Email, LoaiDoiTac</w:t>
      </w:r>
      <w:r>
        <w:rPr>
          <w:rFonts w:hint="default" w:ascii="Times New Roman" w:hAnsi="Times New Roman" w:eastAsia="SimSun" w:cs="Times New Roman"/>
          <w:sz w:val="26"/>
          <w:szCs w:val="26"/>
          <w:u w:val="none"/>
          <w:vertAlign w:val="baseline"/>
          <w:lang w:val="en-US"/>
        </w:rPr>
        <w:t>}</w:t>
      </w:r>
    </w:p>
    <w:p w14:paraId="2CC99B3B">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u w:val="none"/>
          <w:lang w:val="en-US"/>
        </w:rPr>
        <w:t>Đạt BCNF</w:t>
      </w:r>
    </w:p>
    <w:p w14:paraId="3B739C95">
      <w:pPr>
        <w:spacing w:line="360" w:lineRule="auto"/>
        <w:rPr>
          <w:rFonts w:hint="default" w:ascii="Times New Roman" w:hAnsi="Times New Roman" w:eastAsia="SimSun" w:cs="Times New Roman"/>
          <w:sz w:val="26"/>
          <w:szCs w:val="26"/>
          <w:u w:val="none"/>
          <w:lang w:val="en-US"/>
        </w:rPr>
      </w:pPr>
    </w:p>
    <w:p w14:paraId="0923D565">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PHIEUDATSAN(</w:t>
      </w:r>
      <w:r>
        <w:rPr>
          <w:rFonts w:hint="default" w:ascii="Times New Roman" w:hAnsi="Times New Roman" w:eastAsia="SimSun" w:cs="Times New Roman"/>
          <w:sz w:val="26"/>
          <w:szCs w:val="26"/>
          <w:u w:val="single"/>
          <w:vertAlign w:val="baseline"/>
          <w:lang w:val="en-US"/>
        </w:rPr>
        <w:t>SoPhieu</w:t>
      </w:r>
      <w:r>
        <w:rPr>
          <w:rFonts w:hint="default" w:ascii="Times New Roman" w:hAnsi="Times New Roman" w:eastAsia="SimSun" w:cs="Times New Roman"/>
          <w:sz w:val="26"/>
          <w:szCs w:val="26"/>
          <w:u w:val="none"/>
          <w:vertAlign w:val="baseline"/>
          <w:lang w:val="en-US"/>
        </w:rPr>
        <w:t xml:space="preserve"> , NgayDat , TraTruoc , TrangThai , GhiChu , </w:t>
      </w:r>
    </w:p>
    <w:p w14:paraId="01F30D9F">
      <w:pPr>
        <w:spacing w:line="360" w:lineRule="auto"/>
        <w:ind w:left="1440" w:leftChars="0" w:firstLine="720" w:firstLineChars="0"/>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dash"/>
          <w:vertAlign w:val="baseline"/>
          <w:lang w:val="en-US"/>
        </w:rPr>
        <w:t>MaDoiTac</w:t>
      </w:r>
      <w:r>
        <w:rPr>
          <w:rFonts w:hint="default" w:ascii="Times New Roman" w:hAnsi="Times New Roman" w:eastAsia="SimSun" w:cs="Times New Roman"/>
          <w:sz w:val="26"/>
          <w:szCs w:val="26"/>
          <w:u w:val="none"/>
          <w:vertAlign w:val="baseline"/>
          <w:lang w:val="en-US"/>
        </w:rPr>
        <w:t xml:space="preserve"> , </w:t>
      </w:r>
      <w:r>
        <w:rPr>
          <w:rFonts w:hint="default" w:ascii="Times New Roman" w:hAnsi="Times New Roman" w:eastAsia="SimSun" w:cs="Times New Roman"/>
          <w:sz w:val="26"/>
          <w:szCs w:val="26"/>
          <w:u w:val="dash"/>
          <w:vertAlign w:val="baseline"/>
          <w:lang w:val="en-US"/>
        </w:rPr>
        <w:t>TenSan</w:t>
      </w:r>
      <w:r>
        <w:rPr>
          <w:rFonts w:hint="default" w:ascii="Times New Roman" w:hAnsi="Times New Roman" w:eastAsia="SimSun" w:cs="Times New Roman"/>
          <w:sz w:val="26"/>
          <w:szCs w:val="26"/>
          <w:u w:val="none"/>
          <w:vertAlign w:val="baseline"/>
          <w:lang w:val="en-US"/>
        </w:rPr>
        <w:t xml:space="preserve"> , </w:t>
      </w:r>
      <w:r>
        <w:rPr>
          <w:rFonts w:hint="default" w:ascii="Times New Roman" w:hAnsi="Times New Roman" w:eastAsia="SimSun" w:cs="Times New Roman"/>
          <w:sz w:val="26"/>
          <w:szCs w:val="26"/>
          <w:u w:val="dash"/>
          <w:vertAlign w:val="baseline"/>
          <w:lang w:val="en-US"/>
        </w:rPr>
        <w:t>TenDangNhap</w:t>
      </w:r>
      <w:r>
        <w:rPr>
          <w:rFonts w:hint="default" w:ascii="Times New Roman" w:hAnsi="Times New Roman" w:eastAsia="SimSun" w:cs="Times New Roman"/>
          <w:sz w:val="26"/>
          <w:szCs w:val="26"/>
          <w:u w:val="none"/>
          <w:vertAlign w:val="baseline"/>
          <w:lang w:val="en-US"/>
        </w:rPr>
        <w:t>)</w:t>
      </w:r>
    </w:p>
    <w:p w14:paraId="614716DE">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F</w:t>
      </w:r>
      <w:r>
        <w:rPr>
          <w:rFonts w:hint="default" w:ascii="Times New Roman" w:hAnsi="Times New Roman" w:eastAsia="SimSun" w:cs="Times New Roman"/>
          <w:sz w:val="26"/>
          <w:szCs w:val="26"/>
          <w:u w:val="none"/>
          <w:vertAlign w:val="subscript"/>
          <w:lang w:val="en-US"/>
        </w:rPr>
        <w:t>PHIEUDATSAN</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w:t>
      </w:r>
      <w:r>
        <w:rPr>
          <w:rFonts w:hint="default" w:ascii="Times New Roman" w:hAnsi="Times New Roman" w:eastAsia="SimSun" w:cs="Times New Roman"/>
          <w:sz w:val="26"/>
          <w:szCs w:val="26"/>
          <w:u w:val="none"/>
          <w:vertAlign w:val="baseline"/>
          <w:lang w:val="en-US"/>
        </w:rPr>
        <w:t xml:space="preserve">SoPhieu → NgayDat, TraTruoc, TrangThai, GhiChu, MaDoiTac, </w:t>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TenSan, TenDangNhap</w:t>
      </w:r>
      <w:r>
        <w:rPr>
          <w:rFonts w:hint="default" w:ascii="Times New Roman" w:hAnsi="Times New Roman" w:eastAsia="SimSun" w:cs="Times New Roman"/>
          <w:sz w:val="26"/>
          <w:szCs w:val="26"/>
          <w:u w:val="none"/>
          <w:vertAlign w:val="baseline"/>
          <w:lang w:val="en-US"/>
        </w:rPr>
        <w:t>}</w:t>
      </w:r>
    </w:p>
    <w:p w14:paraId="1EEC6AF1">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213DCE3B">
      <w:pPr>
        <w:spacing w:line="360" w:lineRule="auto"/>
        <w:rPr>
          <w:rFonts w:hint="default" w:ascii="Times New Roman" w:hAnsi="Times New Roman" w:eastAsia="SimSun" w:cs="Times New Roman"/>
          <w:sz w:val="26"/>
          <w:szCs w:val="26"/>
          <w:u w:val="none"/>
          <w:vertAlign w:val="baseline"/>
          <w:lang w:val="en-US"/>
        </w:rPr>
      </w:pPr>
    </w:p>
    <w:p w14:paraId="4EBB7EEA">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HOADON(</w:t>
      </w:r>
      <w:r>
        <w:rPr>
          <w:rFonts w:hint="default" w:ascii="Times New Roman" w:hAnsi="Times New Roman" w:eastAsia="SimSun" w:cs="Times New Roman"/>
          <w:sz w:val="26"/>
          <w:szCs w:val="26"/>
          <w:u w:val="single"/>
          <w:vertAlign w:val="baseline"/>
          <w:lang w:val="en-US"/>
        </w:rPr>
        <w:t>SoHoaDon</w:t>
      </w:r>
      <w:r>
        <w:rPr>
          <w:rFonts w:hint="default" w:ascii="Times New Roman" w:hAnsi="Times New Roman" w:eastAsia="SimSun" w:cs="Times New Roman"/>
          <w:i w:val="0"/>
          <w:iCs w:val="0"/>
          <w:sz w:val="26"/>
          <w:szCs w:val="26"/>
          <w:u w:val="none"/>
          <w:vertAlign w:val="baseline"/>
          <w:lang w:val="en-US"/>
        </w:rPr>
        <w:t xml:space="preserve"> , NgayLap , GiamGia , ThanhTien , GhiChu , </w:t>
      </w:r>
      <w:r>
        <w:rPr>
          <w:rFonts w:hint="default" w:ascii="Times New Roman" w:hAnsi="Times New Roman" w:eastAsia="SimSun" w:cs="Times New Roman"/>
          <w:i w:val="0"/>
          <w:iCs w:val="0"/>
          <w:sz w:val="26"/>
          <w:szCs w:val="26"/>
          <w:u w:val="dash"/>
          <w:vertAlign w:val="baseline"/>
          <w:lang w:val="en-US"/>
        </w:rPr>
        <w:t>SoPhieu</w:t>
      </w:r>
      <w:r>
        <w:rPr>
          <w:rFonts w:hint="default" w:ascii="Times New Roman" w:hAnsi="Times New Roman" w:eastAsia="SimSun" w:cs="Times New Roman"/>
          <w:i w:val="0"/>
          <w:iCs w:val="0"/>
          <w:sz w:val="26"/>
          <w:szCs w:val="26"/>
          <w:u w:val="none"/>
          <w:vertAlign w:val="baseline"/>
          <w:lang w:val="en-US"/>
        </w:rPr>
        <w:t xml:space="preserve"> , </w:t>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dash"/>
          <w:vertAlign w:val="baseline"/>
          <w:lang w:val="en-US"/>
        </w:rPr>
        <w:t>TenDangNhap</w:t>
      </w:r>
      <w:r>
        <w:rPr>
          <w:rFonts w:hint="default" w:ascii="Times New Roman" w:hAnsi="Times New Roman" w:eastAsia="SimSun" w:cs="Times New Roman"/>
          <w:sz w:val="26"/>
          <w:szCs w:val="26"/>
          <w:u w:val="none"/>
          <w:vertAlign w:val="baseline"/>
          <w:lang w:val="en-US"/>
        </w:rPr>
        <w:t>)</w:t>
      </w:r>
    </w:p>
    <w:p w14:paraId="32F8D6B7">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F</w:t>
      </w:r>
      <w:r>
        <w:rPr>
          <w:rFonts w:hint="default" w:ascii="Times New Roman" w:hAnsi="Times New Roman" w:eastAsia="SimSun" w:cs="Times New Roman"/>
          <w:sz w:val="26"/>
          <w:szCs w:val="26"/>
          <w:u w:val="none"/>
          <w:vertAlign w:val="subscript"/>
          <w:lang w:val="en-US"/>
        </w:rPr>
        <w:t>HOADON</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w:t>
      </w:r>
      <w:r>
        <w:rPr>
          <w:rFonts w:hint="default" w:ascii="Times New Roman" w:hAnsi="Times New Roman" w:eastAsia="SimSun" w:cs="Times New Roman"/>
          <w:sz w:val="26"/>
          <w:szCs w:val="26"/>
          <w:u w:val="none"/>
          <w:vertAlign w:val="baseline"/>
          <w:lang w:val="en-US"/>
        </w:rPr>
        <w:t xml:space="preserve">SoHoaDon → NgayLap, GiamGia, ThanhTien, GhiChu, SoPhieu, </w:t>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TenDangNhap}</w:t>
      </w:r>
    </w:p>
    <w:p w14:paraId="6FA2EAC1">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7DA6F9CD">
      <w:pPr>
        <w:spacing w:line="360" w:lineRule="auto"/>
        <w:rPr>
          <w:rFonts w:hint="default" w:ascii="Times New Roman" w:hAnsi="Times New Roman" w:eastAsia="SimSun" w:cs="Times New Roman"/>
          <w:sz w:val="26"/>
          <w:szCs w:val="26"/>
          <w:u w:val="none"/>
          <w:vertAlign w:val="baseline"/>
          <w:lang w:val="en-US"/>
        </w:rPr>
      </w:pPr>
    </w:p>
    <w:p w14:paraId="353173EC">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NGAYVAOSAN(</w:t>
      </w:r>
      <w:r>
        <w:rPr>
          <w:rFonts w:hint="default" w:ascii="Times New Roman" w:hAnsi="Times New Roman" w:eastAsia="SimSun" w:cs="Times New Roman"/>
          <w:b w:val="0"/>
          <w:bCs w:val="0"/>
          <w:sz w:val="26"/>
          <w:szCs w:val="26"/>
          <w:u w:val="single"/>
          <w:vertAlign w:val="baseline"/>
          <w:lang w:val="en-US"/>
        </w:rPr>
        <w:t>SoPhieu</w:t>
      </w:r>
      <w:r>
        <w:rPr>
          <w:rFonts w:hint="default" w:ascii="Times New Roman" w:hAnsi="Times New Roman" w:eastAsia="SimSun" w:cs="Times New Roman"/>
          <w:b w:val="0"/>
          <w:bCs w:val="0"/>
          <w:sz w:val="26"/>
          <w:szCs w:val="26"/>
          <w:u w:val="none"/>
          <w:vertAlign w:val="baseline"/>
          <w:lang w:val="en-US"/>
        </w:rPr>
        <w:t xml:space="preserve"> , </w:t>
      </w:r>
      <w:r>
        <w:rPr>
          <w:rFonts w:hint="default" w:ascii="Times New Roman" w:hAnsi="Times New Roman" w:eastAsia="SimSun" w:cs="Times New Roman"/>
          <w:b w:val="0"/>
          <w:bCs w:val="0"/>
          <w:sz w:val="26"/>
          <w:szCs w:val="26"/>
          <w:u w:val="single"/>
          <w:vertAlign w:val="baseline"/>
          <w:lang w:val="en-US"/>
        </w:rPr>
        <w:t>STT</w:t>
      </w:r>
      <w:r>
        <w:rPr>
          <w:rFonts w:hint="default" w:ascii="Times New Roman" w:hAnsi="Times New Roman" w:eastAsia="SimSun" w:cs="Times New Roman"/>
          <w:b w:val="0"/>
          <w:bCs w:val="0"/>
          <w:sz w:val="26"/>
          <w:szCs w:val="26"/>
          <w:u w:val="none"/>
          <w:vertAlign w:val="baseline"/>
          <w:lang w:val="en-US"/>
        </w:rPr>
        <w:t xml:space="preserve">, NgayVao , GioVao , GioRa , </w:t>
      </w:r>
      <w:r>
        <w:rPr>
          <w:rFonts w:hint="default" w:ascii="Times New Roman" w:hAnsi="Times New Roman" w:eastAsia="SimSun" w:cs="Times New Roman"/>
          <w:b w:val="0"/>
          <w:bCs w:val="0"/>
          <w:sz w:val="26"/>
          <w:szCs w:val="26"/>
          <w:u w:val="dash"/>
          <w:vertAlign w:val="baseline"/>
          <w:lang w:val="en-US"/>
        </w:rPr>
        <w:t>SoPhieu</w:t>
      </w:r>
      <w:r>
        <w:rPr>
          <w:rFonts w:hint="default" w:ascii="Times New Roman" w:hAnsi="Times New Roman" w:eastAsia="SimSun" w:cs="Times New Roman"/>
          <w:sz w:val="26"/>
          <w:szCs w:val="26"/>
          <w:u w:val="none"/>
          <w:vertAlign w:val="baseline"/>
          <w:lang w:val="en-US"/>
        </w:rPr>
        <w:t>)</w:t>
      </w:r>
    </w:p>
    <w:p w14:paraId="538B1B65">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F</w:t>
      </w:r>
      <w:r>
        <w:rPr>
          <w:rFonts w:hint="default" w:ascii="Times New Roman" w:hAnsi="Times New Roman" w:eastAsia="SimSun" w:cs="Times New Roman"/>
          <w:sz w:val="26"/>
          <w:szCs w:val="26"/>
          <w:u w:val="none"/>
          <w:vertAlign w:val="subscript"/>
          <w:lang w:val="en-US"/>
        </w:rPr>
        <w:t>NGAYVAOSAN</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w:t>
      </w:r>
      <w:r>
        <w:rPr>
          <w:rFonts w:hint="default" w:ascii="Times New Roman" w:hAnsi="Times New Roman" w:eastAsia="SimSun" w:cs="Times New Roman"/>
          <w:sz w:val="26"/>
          <w:szCs w:val="26"/>
          <w:u w:val="none"/>
          <w:vertAlign w:val="baseline"/>
          <w:lang w:val="en-US"/>
        </w:rPr>
        <w:t>SoPhieu, STT → NgayVao, GioVao, GioRa}</w:t>
      </w:r>
    </w:p>
    <w:p w14:paraId="68BE28B2">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3862CD4D">
      <w:pPr>
        <w:spacing w:line="360" w:lineRule="auto"/>
        <w:rPr>
          <w:rFonts w:hint="default" w:ascii="Times New Roman" w:hAnsi="Times New Roman" w:eastAsia="SimSun" w:cs="Times New Roman"/>
          <w:sz w:val="26"/>
          <w:szCs w:val="26"/>
          <w:u w:val="none"/>
          <w:vertAlign w:val="baseline"/>
          <w:lang w:val="en-US"/>
        </w:rPr>
      </w:pPr>
    </w:p>
    <w:p w14:paraId="1FC3D62E">
      <w:pPr>
        <w:spacing w:line="360" w:lineRule="auto"/>
        <w:rPr>
          <w:rFonts w:hint="default" w:ascii="Times New Roman" w:hAnsi="Times New Roman" w:eastAsia="SimSun" w:cs="Times New Roman"/>
          <w:i w:val="0"/>
          <w:iCs w:val="0"/>
          <w:sz w:val="26"/>
          <w:szCs w:val="26"/>
          <w:u w:val="none"/>
          <w:vertAlign w:val="baseline"/>
          <w:lang w:val="en-US"/>
        </w:rPr>
      </w:pPr>
      <w:r>
        <w:rPr>
          <w:rFonts w:hint="default" w:ascii="Times New Roman" w:hAnsi="Times New Roman" w:eastAsia="SimSun" w:cs="Times New Roman"/>
          <w:sz w:val="26"/>
          <w:szCs w:val="26"/>
          <w:u w:val="none"/>
          <w:vertAlign w:val="baseline"/>
          <w:lang w:val="en-US"/>
        </w:rPr>
        <w:t>DONDATHANG(</w:t>
      </w:r>
      <w:r>
        <w:rPr>
          <w:rFonts w:hint="default" w:ascii="Times New Roman" w:hAnsi="Times New Roman" w:eastAsia="SimSun" w:cs="Times New Roman"/>
          <w:i w:val="0"/>
          <w:iCs w:val="0"/>
          <w:sz w:val="26"/>
          <w:szCs w:val="26"/>
          <w:u w:val="single"/>
          <w:vertAlign w:val="baseline"/>
          <w:lang w:val="en-US"/>
        </w:rPr>
        <w:t>SoDon</w:t>
      </w:r>
      <w:r>
        <w:rPr>
          <w:rFonts w:hint="default" w:ascii="Times New Roman" w:hAnsi="Times New Roman" w:eastAsia="SimSun" w:cs="Times New Roman"/>
          <w:i w:val="0"/>
          <w:iCs w:val="0"/>
          <w:sz w:val="26"/>
          <w:szCs w:val="26"/>
          <w:u w:val="none"/>
          <w:vertAlign w:val="baseline"/>
          <w:lang w:val="en-US"/>
        </w:rPr>
        <w:t xml:space="preserve"> , NgayLap , GiamGia , ThanhTien , GhiChu , </w:t>
      </w:r>
      <w:r>
        <w:rPr>
          <w:rFonts w:hint="default" w:ascii="Times New Roman" w:hAnsi="Times New Roman" w:eastAsia="SimSun" w:cs="Times New Roman"/>
          <w:i w:val="0"/>
          <w:iCs w:val="0"/>
          <w:sz w:val="26"/>
          <w:szCs w:val="26"/>
          <w:u w:val="dash"/>
          <w:vertAlign w:val="baseline"/>
          <w:lang w:val="en-US"/>
        </w:rPr>
        <w:t>SoPhieu</w:t>
      </w:r>
      <w:r>
        <w:rPr>
          <w:rFonts w:hint="default" w:ascii="Times New Roman" w:hAnsi="Times New Roman" w:eastAsia="SimSun" w:cs="Times New Roman"/>
          <w:i w:val="0"/>
          <w:iCs w:val="0"/>
          <w:sz w:val="26"/>
          <w:szCs w:val="26"/>
          <w:u w:val="none"/>
          <w:vertAlign w:val="baseline"/>
          <w:lang w:val="en-US"/>
        </w:rPr>
        <w:t xml:space="preserve"> , </w:t>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dash"/>
          <w:vertAlign w:val="baseline"/>
          <w:lang w:val="en-US"/>
        </w:rPr>
        <w:t>TenDangNhap</w:t>
      </w:r>
      <w:r>
        <w:rPr>
          <w:rFonts w:hint="default" w:ascii="Times New Roman" w:hAnsi="Times New Roman" w:eastAsia="SimSun" w:cs="Times New Roman"/>
          <w:i w:val="0"/>
          <w:iCs w:val="0"/>
          <w:sz w:val="26"/>
          <w:szCs w:val="26"/>
          <w:u w:val="none"/>
          <w:vertAlign w:val="baseline"/>
          <w:lang w:val="en-US"/>
        </w:rPr>
        <w:t>)</w:t>
      </w:r>
    </w:p>
    <w:p w14:paraId="675B1D32">
      <w:pPr>
        <w:spacing w:line="360" w:lineRule="auto"/>
        <w:rPr>
          <w:rFonts w:hint="default" w:ascii="Times New Roman" w:hAnsi="Times New Roman" w:eastAsia="SimSun" w:cs="Times New Roman"/>
          <w:i w:val="0"/>
          <w:iCs w:val="0"/>
          <w:sz w:val="26"/>
          <w:szCs w:val="26"/>
          <w:u w:val="none"/>
          <w:vertAlign w:val="baseline"/>
          <w:lang w:val="en-US"/>
        </w:rPr>
      </w:pPr>
      <w:r>
        <w:rPr>
          <w:rFonts w:hint="default" w:ascii="Times New Roman" w:hAnsi="Times New Roman" w:eastAsia="SimSun" w:cs="Times New Roman"/>
          <w:i w:val="0"/>
          <w:iCs w:val="0"/>
          <w:sz w:val="26"/>
          <w:szCs w:val="26"/>
          <w:u w:val="none"/>
          <w:vertAlign w:val="baseline"/>
          <w:lang w:val="en-US"/>
        </w:rPr>
        <w:t>F</w:t>
      </w:r>
      <w:r>
        <w:rPr>
          <w:rFonts w:hint="default" w:ascii="Times New Roman" w:hAnsi="Times New Roman" w:eastAsia="SimSun" w:cs="Times New Roman"/>
          <w:i w:val="0"/>
          <w:iCs w:val="0"/>
          <w:sz w:val="26"/>
          <w:szCs w:val="26"/>
          <w:u w:val="none"/>
          <w:vertAlign w:val="subscript"/>
          <w:lang w:val="en-US"/>
        </w:rPr>
        <w:t>DONDATHANG</w:t>
      </w:r>
      <w:r>
        <w:rPr>
          <w:rFonts w:hint="default" w:ascii="Times New Roman" w:hAnsi="Times New Roman" w:eastAsia="SimSun" w:cs="Times New Roman"/>
          <w:i w:val="0"/>
          <w:iCs w:val="0"/>
          <w:sz w:val="26"/>
          <w:szCs w:val="26"/>
          <w:u w:val="none"/>
          <w:vertAlign w:val="baseline"/>
          <w:lang w:val="en-US"/>
        </w:rPr>
        <w:t xml:space="preserve"> = {f</w:t>
      </w:r>
      <w:r>
        <w:rPr>
          <w:rFonts w:hint="default" w:ascii="Times New Roman" w:hAnsi="Times New Roman" w:eastAsia="SimSun" w:cs="Times New Roman"/>
          <w:i w:val="0"/>
          <w:iCs w:val="0"/>
          <w:sz w:val="26"/>
          <w:szCs w:val="26"/>
          <w:u w:val="none"/>
          <w:vertAlign w:val="subscript"/>
          <w:lang w:val="en-US"/>
        </w:rPr>
        <w:t>1</w:t>
      </w:r>
      <w:r>
        <w:rPr>
          <w:rFonts w:hint="default" w:ascii="Times New Roman" w:hAnsi="Times New Roman" w:eastAsia="SimSun" w:cs="Times New Roman"/>
          <w:i w:val="0"/>
          <w:iCs w:val="0"/>
          <w:sz w:val="26"/>
          <w:szCs w:val="26"/>
          <w:u w:val="none"/>
          <w:vertAlign w:val="baseline"/>
          <w:lang w:val="en-US"/>
        </w:rPr>
        <w:t xml:space="preserve">: </w:t>
      </w:r>
      <w:r>
        <w:rPr>
          <w:rFonts w:hint="default" w:ascii="Times New Roman" w:hAnsi="Times New Roman" w:eastAsia="SimSun" w:cs="Times New Roman"/>
          <w:i w:val="0"/>
          <w:iCs w:val="0"/>
          <w:sz w:val="26"/>
          <w:szCs w:val="26"/>
          <w:u w:val="none"/>
          <w:vertAlign w:val="baseline"/>
          <w:lang w:val="en-US"/>
        </w:rPr>
        <w:t xml:space="preserve">SoDon → NgayLap, GiamGia, ThanhTien, GhiChu, SoPhieu, </w:t>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TenDangNhap}</w:t>
      </w:r>
    </w:p>
    <w:p w14:paraId="59112940">
      <w:pPr>
        <w:spacing w:line="360" w:lineRule="auto"/>
        <w:rPr>
          <w:rFonts w:hint="default" w:ascii="Times New Roman" w:hAnsi="Times New Roman" w:eastAsia="SimSun" w:cs="Times New Roman"/>
          <w:i w:val="0"/>
          <w:iCs w:val="0"/>
          <w:sz w:val="26"/>
          <w:szCs w:val="26"/>
          <w:u w:val="none"/>
          <w:vertAlign w:val="baseline"/>
          <w:lang w:val="en-US"/>
        </w:rPr>
      </w:pPr>
      <w:r>
        <w:rPr>
          <w:rFonts w:hint="default" w:ascii="Times New Roman" w:hAnsi="Times New Roman" w:eastAsia="SimSun" w:cs="Times New Roman"/>
          <w:i w:val="0"/>
          <w:iCs w:val="0"/>
          <w:sz w:val="26"/>
          <w:szCs w:val="26"/>
          <w:u w:val="none"/>
          <w:vertAlign w:val="baseline"/>
          <w:lang w:val="en-US"/>
        </w:rPr>
        <w:t>Đạt BCNF</w:t>
      </w:r>
    </w:p>
    <w:p w14:paraId="1D030180">
      <w:pPr>
        <w:spacing w:line="360" w:lineRule="auto"/>
        <w:rPr>
          <w:rFonts w:hint="default" w:ascii="Times New Roman" w:hAnsi="Times New Roman" w:eastAsia="SimSun" w:cs="Times New Roman"/>
          <w:i w:val="0"/>
          <w:iCs w:val="0"/>
          <w:sz w:val="26"/>
          <w:szCs w:val="26"/>
          <w:u w:val="none"/>
          <w:vertAlign w:val="baseline"/>
          <w:lang w:val="en-US"/>
        </w:rPr>
      </w:pPr>
    </w:p>
    <w:p w14:paraId="15B2047D">
      <w:pPr>
        <w:spacing w:line="360" w:lineRule="auto"/>
        <w:rPr>
          <w:rFonts w:hint="default" w:ascii="Times New Roman" w:hAnsi="Times New Roman" w:eastAsia="SimSun" w:cs="Times New Roman"/>
          <w:i w:val="0"/>
          <w:iCs w:val="0"/>
          <w:sz w:val="26"/>
          <w:szCs w:val="26"/>
          <w:u w:val="none"/>
          <w:vertAlign w:val="baseline"/>
          <w:lang w:val="en-US"/>
        </w:rPr>
      </w:pPr>
      <w:r>
        <w:rPr>
          <w:rFonts w:hint="default" w:ascii="Times New Roman" w:hAnsi="Times New Roman" w:eastAsia="SimSun" w:cs="Times New Roman"/>
          <w:i w:val="0"/>
          <w:iCs w:val="0"/>
          <w:sz w:val="26"/>
          <w:szCs w:val="26"/>
          <w:u w:val="none"/>
          <w:vertAlign w:val="baseline"/>
          <w:lang w:val="en-US"/>
        </w:rPr>
        <w:t>CHITIETDATHANG(</w:t>
      </w:r>
      <w:r>
        <w:rPr>
          <w:rFonts w:hint="default" w:ascii="Times New Roman" w:hAnsi="Times New Roman" w:eastAsia="SimSun" w:cs="Times New Roman"/>
          <w:i w:val="0"/>
          <w:iCs w:val="0"/>
          <w:sz w:val="26"/>
          <w:szCs w:val="26"/>
          <w:u w:val="single"/>
          <w:vertAlign w:val="baseline"/>
          <w:lang w:val="en-US"/>
        </w:rPr>
        <w:t>SoDon</w:t>
      </w:r>
      <w:r>
        <w:rPr>
          <w:rFonts w:hint="default" w:ascii="Times New Roman" w:hAnsi="Times New Roman" w:eastAsia="SimSun" w:cs="Times New Roman"/>
          <w:i w:val="0"/>
          <w:iCs w:val="0"/>
          <w:sz w:val="26"/>
          <w:szCs w:val="26"/>
          <w:u w:val="none"/>
          <w:vertAlign w:val="baseline"/>
          <w:lang w:val="en-US"/>
        </w:rPr>
        <w:t xml:space="preserve"> , </w:t>
      </w:r>
      <w:r>
        <w:rPr>
          <w:rFonts w:hint="default" w:ascii="Times New Roman" w:hAnsi="Times New Roman" w:eastAsia="SimSun" w:cs="Times New Roman"/>
          <w:i w:val="0"/>
          <w:iCs w:val="0"/>
          <w:sz w:val="26"/>
          <w:szCs w:val="26"/>
          <w:u w:val="single"/>
          <w:vertAlign w:val="baseline"/>
          <w:lang w:val="en-US"/>
        </w:rPr>
        <w:t>TenMatHang</w:t>
      </w:r>
      <w:r>
        <w:rPr>
          <w:rFonts w:hint="default" w:ascii="Times New Roman" w:hAnsi="Times New Roman" w:eastAsia="SimSun" w:cs="Times New Roman"/>
          <w:i w:val="0"/>
          <w:iCs w:val="0"/>
          <w:sz w:val="26"/>
          <w:szCs w:val="26"/>
          <w:u w:val="none"/>
          <w:vertAlign w:val="baseline"/>
          <w:lang w:val="en-US"/>
        </w:rPr>
        <w:t xml:space="preserve"> , SoLuongMua , </w:t>
      </w:r>
      <w:r>
        <w:rPr>
          <w:rFonts w:hint="default" w:ascii="Times New Roman" w:hAnsi="Times New Roman" w:eastAsia="SimSun" w:cs="Times New Roman"/>
          <w:i w:val="0"/>
          <w:iCs w:val="0"/>
          <w:sz w:val="26"/>
          <w:szCs w:val="26"/>
          <w:u w:val="dash"/>
          <w:vertAlign w:val="baseline"/>
          <w:lang w:val="en-US"/>
        </w:rPr>
        <w:t>SoDon</w:t>
      </w:r>
      <w:r>
        <w:rPr>
          <w:rFonts w:hint="default" w:ascii="Times New Roman" w:hAnsi="Times New Roman" w:eastAsia="SimSun" w:cs="Times New Roman"/>
          <w:i w:val="0"/>
          <w:iCs w:val="0"/>
          <w:sz w:val="26"/>
          <w:szCs w:val="26"/>
          <w:u w:val="none"/>
          <w:vertAlign w:val="baseline"/>
          <w:lang w:val="en-US"/>
        </w:rPr>
        <w:t xml:space="preserve"> ,  </w:t>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none"/>
          <w:vertAlign w:val="baseline"/>
          <w:lang w:val="en-US"/>
        </w:rPr>
        <w:tab/>
      </w:r>
      <w:r>
        <w:rPr>
          <w:rFonts w:hint="default" w:ascii="Times New Roman" w:hAnsi="Times New Roman" w:eastAsia="SimSun" w:cs="Times New Roman"/>
          <w:i w:val="0"/>
          <w:iCs w:val="0"/>
          <w:sz w:val="26"/>
          <w:szCs w:val="26"/>
          <w:u w:val="dash"/>
          <w:vertAlign w:val="baseline"/>
          <w:lang w:val="en-US"/>
        </w:rPr>
        <w:t>TenMatHang</w:t>
      </w:r>
      <w:r>
        <w:rPr>
          <w:rFonts w:hint="default" w:ascii="Times New Roman" w:hAnsi="Times New Roman" w:eastAsia="SimSun" w:cs="Times New Roman"/>
          <w:i w:val="0"/>
          <w:iCs w:val="0"/>
          <w:sz w:val="26"/>
          <w:szCs w:val="26"/>
          <w:u w:val="none"/>
          <w:vertAlign w:val="baseline"/>
          <w:lang w:val="en-US"/>
        </w:rPr>
        <w:t>)</w:t>
      </w:r>
    </w:p>
    <w:p w14:paraId="6B8B8839">
      <w:pPr>
        <w:spacing w:line="360" w:lineRule="auto"/>
        <w:rPr>
          <w:rFonts w:hint="default" w:ascii="Times New Roman" w:hAnsi="Times New Roman" w:eastAsia="SimSun" w:cs="Times New Roman"/>
          <w:i w:val="0"/>
          <w:iCs w:val="0"/>
          <w:sz w:val="26"/>
          <w:szCs w:val="26"/>
          <w:u w:val="none"/>
          <w:vertAlign w:val="baseline"/>
          <w:lang w:val="en-US"/>
        </w:rPr>
      </w:pPr>
      <w:r>
        <w:rPr>
          <w:rFonts w:hint="default" w:ascii="Times New Roman" w:hAnsi="Times New Roman" w:eastAsia="SimSun" w:cs="Times New Roman"/>
          <w:i w:val="0"/>
          <w:iCs w:val="0"/>
          <w:sz w:val="26"/>
          <w:szCs w:val="26"/>
          <w:u w:val="none"/>
          <w:vertAlign w:val="baseline"/>
          <w:lang w:val="en-US"/>
        </w:rPr>
        <w:t>F</w:t>
      </w:r>
      <w:r>
        <w:rPr>
          <w:rFonts w:hint="default" w:ascii="Times New Roman" w:hAnsi="Times New Roman" w:eastAsia="SimSun" w:cs="Times New Roman"/>
          <w:i w:val="0"/>
          <w:iCs w:val="0"/>
          <w:sz w:val="26"/>
          <w:szCs w:val="26"/>
          <w:u w:val="none"/>
          <w:vertAlign w:val="subscript"/>
          <w:lang w:val="en-US"/>
        </w:rPr>
        <w:t>CHITIETDATHANG</w:t>
      </w:r>
      <w:r>
        <w:rPr>
          <w:rFonts w:hint="default" w:ascii="Times New Roman" w:hAnsi="Times New Roman" w:eastAsia="SimSun" w:cs="Times New Roman"/>
          <w:i w:val="0"/>
          <w:iCs w:val="0"/>
          <w:sz w:val="26"/>
          <w:szCs w:val="26"/>
          <w:u w:val="none"/>
          <w:vertAlign w:val="baseline"/>
          <w:lang w:val="en-US"/>
        </w:rPr>
        <w:t xml:space="preserve"> = {f</w:t>
      </w:r>
      <w:r>
        <w:rPr>
          <w:rFonts w:hint="default" w:ascii="Times New Roman" w:hAnsi="Times New Roman" w:eastAsia="SimSun" w:cs="Times New Roman"/>
          <w:i w:val="0"/>
          <w:iCs w:val="0"/>
          <w:sz w:val="26"/>
          <w:szCs w:val="26"/>
          <w:u w:val="none"/>
          <w:vertAlign w:val="subscript"/>
          <w:lang w:val="en-US"/>
        </w:rPr>
        <w:t>1</w:t>
      </w:r>
      <w:r>
        <w:rPr>
          <w:rFonts w:hint="default" w:ascii="Times New Roman" w:hAnsi="Times New Roman" w:eastAsia="SimSun" w:cs="Times New Roman"/>
          <w:i w:val="0"/>
          <w:iCs w:val="0"/>
          <w:sz w:val="26"/>
          <w:szCs w:val="26"/>
          <w:u w:val="none"/>
          <w:vertAlign w:val="baseline"/>
          <w:lang w:val="en-US"/>
        </w:rPr>
        <w:t xml:space="preserve">: </w:t>
      </w:r>
      <w:r>
        <w:rPr>
          <w:rFonts w:hint="default" w:ascii="Times New Roman" w:hAnsi="Times New Roman" w:eastAsia="SimSun" w:cs="Times New Roman"/>
          <w:i w:val="0"/>
          <w:iCs w:val="0"/>
          <w:sz w:val="26"/>
          <w:szCs w:val="26"/>
          <w:u w:val="none"/>
          <w:vertAlign w:val="baseline"/>
          <w:lang w:val="en-US"/>
        </w:rPr>
        <w:t>SoDon, TenMatHang → SoLuongMua}</w:t>
      </w:r>
    </w:p>
    <w:p w14:paraId="56356DCB">
      <w:pPr>
        <w:spacing w:line="360" w:lineRule="auto"/>
        <w:rPr>
          <w:rFonts w:hint="default" w:ascii="Times New Roman" w:hAnsi="Times New Roman" w:eastAsia="SimSun" w:cs="Times New Roman"/>
          <w:sz w:val="26"/>
          <w:szCs w:val="26"/>
          <w:u w:val="none"/>
          <w:vertAlign w:val="baseline"/>
          <w:lang w:val="en-US"/>
        </w:rPr>
      </w:pPr>
    </w:p>
    <w:p w14:paraId="2C1F0B48">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u w:val="none"/>
          <w:lang w:val="en-US"/>
        </w:rPr>
        <w:t>LOAIHANG(</w:t>
      </w:r>
      <w:r>
        <w:rPr>
          <w:rFonts w:hint="default" w:ascii="Times New Roman" w:hAnsi="Times New Roman" w:eastAsia="SimSun" w:cs="Times New Roman"/>
          <w:sz w:val="26"/>
          <w:szCs w:val="26"/>
          <w:u w:val="single"/>
          <w:lang w:val="en-US"/>
        </w:rPr>
        <w:t>LoaiHang</w:t>
      </w:r>
      <w:r>
        <w:rPr>
          <w:rFonts w:hint="default" w:ascii="Times New Roman" w:hAnsi="Times New Roman" w:eastAsia="SimSun" w:cs="Times New Roman"/>
          <w:sz w:val="26"/>
          <w:szCs w:val="26"/>
          <w:u w:val="none"/>
          <w:lang w:val="en-US"/>
        </w:rPr>
        <w:t xml:space="preserve"> , </w:t>
      </w:r>
      <w:r>
        <w:rPr>
          <w:rFonts w:hint="default" w:ascii="Times New Roman" w:hAnsi="Times New Roman" w:eastAsia="SimSun" w:cs="Times New Roman"/>
          <w:sz w:val="26"/>
          <w:szCs w:val="26"/>
          <w:u w:val="dash"/>
          <w:lang w:val="en-US"/>
        </w:rPr>
        <w:t>MaDoiTac</w:t>
      </w:r>
      <w:r>
        <w:rPr>
          <w:rFonts w:hint="default" w:ascii="Times New Roman" w:hAnsi="Times New Roman" w:eastAsia="SimSun" w:cs="Times New Roman"/>
          <w:sz w:val="26"/>
          <w:szCs w:val="26"/>
          <w:u w:val="none"/>
          <w:lang w:val="en-US"/>
        </w:rPr>
        <w:t>)</w:t>
      </w:r>
    </w:p>
    <w:p w14:paraId="4017F5DF">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lang w:val="en-US"/>
        </w:rPr>
        <w:t>F</w:t>
      </w:r>
      <w:r>
        <w:rPr>
          <w:rFonts w:hint="default" w:ascii="Times New Roman" w:hAnsi="Times New Roman" w:eastAsia="SimSun" w:cs="Times New Roman"/>
          <w:sz w:val="26"/>
          <w:szCs w:val="26"/>
          <w:u w:val="none"/>
          <w:vertAlign w:val="subscript"/>
          <w:lang w:val="en-US"/>
        </w:rPr>
        <w:t>LOAIHANG</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w:t>
      </w:r>
      <w:r>
        <w:rPr>
          <w:rFonts w:hint="default" w:ascii="Times New Roman" w:hAnsi="Times New Roman" w:eastAsia="SimSun" w:cs="Times New Roman"/>
          <w:sz w:val="26"/>
          <w:szCs w:val="26"/>
          <w:u w:val="none"/>
          <w:vertAlign w:val="subscript"/>
          <w:lang w:val="en-US"/>
        </w:rPr>
        <w:t xml:space="preserve"> </w:t>
      </w:r>
      <w:r>
        <w:rPr>
          <w:rFonts w:hint="default" w:ascii="Times New Roman" w:hAnsi="Times New Roman" w:eastAsia="SimSun" w:cs="Times New Roman"/>
          <w:sz w:val="26"/>
          <w:szCs w:val="26"/>
          <w:u w:val="none"/>
          <w:vertAlign w:val="baseline"/>
          <w:lang w:val="en-US"/>
        </w:rPr>
        <w:t>LoaiHang → MaDoiTac}</w:t>
      </w:r>
    </w:p>
    <w:p w14:paraId="7BA639AD">
      <w:pPr>
        <w:spacing w:line="360" w:lineRule="auto"/>
        <w:rPr>
          <w:rFonts w:hint="default" w:ascii="Times New Roman" w:hAnsi="Times New Roman" w:eastAsia="SimSun" w:cs="Times New Roman"/>
          <w:sz w:val="26"/>
          <w:szCs w:val="26"/>
          <w:u w:val="none"/>
          <w:lang w:val="en-US"/>
        </w:rPr>
      </w:pPr>
    </w:p>
    <w:p w14:paraId="2BB0C3F5">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u w:val="none"/>
          <w:lang w:val="en-US"/>
        </w:rPr>
        <w:t>DONVITINH(</w:t>
      </w:r>
      <w:r>
        <w:rPr>
          <w:rFonts w:hint="default" w:ascii="Times New Roman" w:hAnsi="Times New Roman" w:eastAsia="SimSun" w:cs="Times New Roman"/>
          <w:sz w:val="26"/>
          <w:szCs w:val="26"/>
          <w:u w:val="single"/>
          <w:lang w:val="en-US"/>
        </w:rPr>
        <w:t>DonViTinh</w:t>
      </w:r>
      <w:r>
        <w:rPr>
          <w:rFonts w:hint="default" w:ascii="Times New Roman" w:hAnsi="Times New Roman" w:eastAsia="SimSun" w:cs="Times New Roman"/>
          <w:sz w:val="26"/>
          <w:szCs w:val="26"/>
          <w:u w:val="none"/>
          <w:lang w:val="en-US"/>
        </w:rPr>
        <w:t>)</w:t>
      </w:r>
    </w:p>
    <w:p w14:paraId="6D390160">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lang w:val="en-US"/>
        </w:rPr>
        <w:t>F</w:t>
      </w:r>
      <w:r>
        <w:rPr>
          <w:rFonts w:hint="default" w:ascii="Times New Roman" w:hAnsi="Times New Roman" w:eastAsia="SimSun" w:cs="Times New Roman"/>
          <w:sz w:val="26"/>
          <w:szCs w:val="26"/>
          <w:u w:val="none"/>
          <w:vertAlign w:val="subscript"/>
          <w:lang w:val="en-US"/>
        </w:rPr>
        <w:t>DONVITINH</w:t>
      </w:r>
      <w:r>
        <w:rPr>
          <w:rFonts w:hint="default" w:ascii="Times New Roman" w:hAnsi="Times New Roman" w:eastAsia="SimSun" w:cs="Times New Roman"/>
          <w:sz w:val="26"/>
          <w:szCs w:val="26"/>
          <w:u w:val="none"/>
          <w:vertAlign w:val="baseline"/>
          <w:lang w:val="en-US"/>
        </w:rPr>
        <w:t xml:space="preserve"> = {}</w:t>
      </w:r>
    </w:p>
    <w:p w14:paraId="3B80EAAD">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148948D0">
      <w:pPr>
        <w:spacing w:line="360" w:lineRule="auto"/>
        <w:rPr>
          <w:rFonts w:hint="default" w:ascii="Times New Roman" w:hAnsi="Times New Roman" w:eastAsia="SimSun" w:cs="Times New Roman"/>
          <w:sz w:val="26"/>
          <w:szCs w:val="26"/>
          <w:u w:val="none"/>
          <w:vertAlign w:val="baseline"/>
          <w:lang w:val="en-US"/>
        </w:rPr>
      </w:pPr>
    </w:p>
    <w:p w14:paraId="71B5F1BD">
      <w:pPr>
        <w:spacing w:line="360" w:lineRule="auto"/>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u w:val="none"/>
          <w:lang w:val="en-US"/>
        </w:rPr>
        <w:t>MATHANG(</w:t>
      </w:r>
      <w:r>
        <w:rPr>
          <w:rFonts w:hint="default" w:ascii="Times New Roman" w:hAnsi="Times New Roman" w:eastAsia="SimSun" w:cs="Times New Roman"/>
          <w:sz w:val="26"/>
          <w:szCs w:val="26"/>
          <w:u w:val="single"/>
          <w:lang w:val="en-US"/>
        </w:rPr>
        <w:t>TenMatHang</w:t>
      </w:r>
      <w:r>
        <w:rPr>
          <w:rFonts w:hint="default" w:ascii="Times New Roman" w:hAnsi="Times New Roman" w:eastAsia="SimSun" w:cs="Times New Roman"/>
          <w:sz w:val="26"/>
          <w:szCs w:val="26"/>
          <w:u w:val="none"/>
          <w:lang w:val="en-US"/>
        </w:rPr>
        <w:t xml:space="preserve"> , HinhAnh , GiaBan , GiaNhap, SoLuongTon, </w:t>
      </w:r>
      <w:r>
        <w:rPr>
          <w:rFonts w:hint="default" w:ascii="Times New Roman" w:hAnsi="Times New Roman" w:eastAsia="SimSun" w:cs="Times New Roman"/>
          <w:sz w:val="26"/>
          <w:szCs w:val="26"/>
          <w:u w:val="none"/>
          <w:lang w:val="en-US"/>
        </w:rPr>
        <w:tab/>
      </w:r>
      <w:r>
        <w:rPr>
          <w:rFonts w:hint="default" w:ascii="Times New Roman" w:hAnsi="Times New Roman" w:eastAsia="SimSun" w:cs="Times New Roman"/>
          <w:sz w:val="26"/>
          <w:szCs w:val="26"/>
          <w:u w:val="none"/>
          <w:lang w:val="en-US"/>
        </w:rPr>
        <w:tab/>
      </w:r>
      <w:r>
        <w:rPr>
          <w:rFonts w:hint="default" w:ascii="Times New Roman" w:hAnsi="Times New Roman" w:eastAsia="SimSun" w:cs="Times New Roman"/>
          <w:sz w:val="26"/>
          <w:szCs w:val="26"/>
          <w:u w:val="none"/>
          <w:lang w:val="en-US"/>
        </w:rPr>
        <w:tab/>
      </w:r>
      <w:r>
        <w:rPr>
          <w:rFonts w:hint="default" w:ascii="Times New Roman" w:hAnsi="Times New Roman" w:eastAsia="SimSun" w:cs="Times New Roman"/>
          <w:sz w:val="26"/>
          <w:szCs w:val="26"/>
          <w:u w:val="none"/>
          <w:lang w:val="en-US"/>
        </w:rPr>
        <w:tab/>
      </w:r>
      <w:r>
        <w:rPr>
          <w:rFonts w:hint="default" w:ascii="Times New Roman" w:hAnsi="Times New Roman" w:eastAsia="SimSun" w:cs="Times New Roman"/>
          <w:sz w:val="26"/>
          <w:szCs w:val="26"/>
          <w:u w:val="dash"/>
          <w:lang w:val="en-US"/>
        </w:rPr>
        <w:t>DonViTinh</w:t>
      </w:r>
      <w:r>
        <w:rPr>
          <w:rFonts w:hint="default" w:ascii="Times New Roman" w:hAnsi="Times New Roman" w:eastAsia="SimSun" w:cs="Times New Roman"/>
          <w:sz w:val="26"/>
          <w:szCs w:val="26"/>
          <w:u w:val="none"/>
          <w:lang w:val="en-US"/>
        </w:rPr>
        <w:t xml:space="preserve"> , </w:t>
      </w:r>
      <w:r>
        <w:rPr>
          <w:rFonts w:hint="default" w:ascii="Times New Roman" w:hAnsi="Times New Roman" w:eastAsia="SimSun" w:cs="Times New Roman"/>
          <w:sz w:val="26"/>
          <w:szCs w:val="26"/>
          <w:u w:val="dash"/>
          <w:lang w:val="en-US"/>
        </w:rPr>
        <w:t>LoaiHang</w:t>
      </w:r>
      <w:r>
        <w:rPr>
          <w:rFonts w:hint="default" w:ascii="Times New Roman" w:hAnsi="Times New Roman" w:eastAsia="SimSun" w:cs="Times New Roman"/>
          <w:sz w:val="26"/>
          <w:szCs w:val="26"/>
          <w:u w:val="none"/>
          <w:lang w:val="en-US"/>
        </w:rPr>
        <w:t>)</w:t>
      </w:r>
    </w:p>
    <w:p w14:paraId="4F0B74EA">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F</w:t>
      </w:r>
      <w:r>
        <w:rPr>
          <w:rFonts w:hint="default" w:ascii="Times New Roman" w:hAnsi="Times New Roman" w:eastAsia="SimSun" w:cs="Times New Roman"/>
          <w:sz w:val="26"/>
          <w:szCs w:val="26"/>
          <w:u w:val="none"/>
          <w:vertAlign w:val="subscript"/>
          <w:lang w:val="en-US"/>
        </w:rPr>
        <w:t>MATHANG</w:t>
      </w:r>
      <w:r>
        <w:rPr>
          <w:rFonts w:hint="default" w:ascii="Times New Roman" w:hAnsi="Times New Roman" w:eastAsia="SimSun" w:cs="Times New Roman"/>
          <w:sz w:val="26"/>
          <w:szCs w:val="26"/>
          <w:u w:val="none"/>
          <w:vertAlign w:val="baseline"/>
          <w:lang w:val="en-US"/>
        </w:rPr>
        <w:t xml:space="preserve"> = {f</w:t>
      </w:r>
      <w:r>
        <w:rPr>
          <w:rFonts w:hint="default" w:ascii="Times New Roman" w:hAnsi="Times New Roman" w:eastAsia="SimSun" w:cs="Times New Roman"/>
          <w:sz w:val="26"/>
          <w:szCs w:val="26"/>
          <w:u w:val="none"/>
          <w:vertAlign w:val="subscript"/>
          <w:lang w:val="en-US"/>
        </w:rPr>
        <w:t>1</w:t>
      </w:r>
      <w:r>
        <w:rPr>
          <w:rFonts w:hint="default" w:ascii="Times New Roman" w:hAnsi="Times New Roman" w:eastAsia="SimSun" w:cs="Times New Roman"/>
          <w:sz w:val="26"/>
          <w:szCs w:val="26"/>
          <w:u w:val="none"/>
          <w:vertAlign w:val="baseline"/>
          <w:lang w:val="en-US"/>
        </w:rPr>
        <w:t xml:space="preserve">: </w:t>
      </w:r>
      <w:r>
        <w:rPr>
          <w:rFonts w:hint="default" w:ascii="Times New Roman" w:hAnsi="Times New Roman" w:eastAsia="SimSun" w:cs="Times New Roman"/>
          <w:sz w:val="26"/>
          <w:szCs w:val="26"/>
          <w:u w:val="none"/>
          <w:vertAlign w:val="baseline"/>
          <w:lang w:val="en-US"/>
        </w:rPr>
        <w:t xml:space="preserve">TenMatHang → HinhAnh, GiaBan, GiaNhap, SoLuongTon, </w:t>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ab/>
      </w:r>
      <w:r>
        <w:rPr>
          <w:rFonts w:hint="default" w:ascii="Times New Roman" w:hAnsi="Times New Roman" w:eastAsia="SimSun" w:cs="Times New Roman"/>
          <w:sz w:val="26"/>
          <w:szCs w:val="26"/>
          <w:u w:val="none"/>
          <w:vertAlign w:val="baseline"/>
          <w:lang w:val="en-US"/>
        </w:rPr>
        <w:t>DonViTinh, LoaiHang</w:t>
      </w:r>
      <w:r>
        <w:rPr>
          <w:rFonts w:hint="default" w:ascii="Times New Roman" w:hAnsi="Times New Roman" w:eastAsia="SimSun" w:cs="Times New Roman"/>
          <w:sz w:val="26"/>
          <w:szCs w:val="26"/>
          <w:u w:val="none"/>
          <w:vertAlign w:val="baseline"/>
          <w:lang w:val="en-US"/>
        </w:rPr>
        <w:t>}</w:t>
      </w:r>
    </w:p>
    <w:p w14:paraId="5F819C47">
      <w:pPr>
        <w:spacing w:line="360" w:lineRule="auto"/>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t>Đạt BCNF</w:t>
      </w:r>
    </w:p>
    <w:p w14:paraId="0FEBFE7F">
      <w:pPr>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br w:type="page"/>
      </w:r>
    </w:p>
    <w:p w14:paraId="43E5E2FE">
      <w:pPr>
        <w:keepNext w:val="0"/>
        <w:keepLines w:val="0"/>
        <w:widowControl/>
        <w:suppressLineNumbers w:val="0"/>
        <w:spacing w:before="0" w:beforeAutospacing="0" w:after="160" w:afterAutospacing="0" w:line="360" w:lineRule="auto"/>
        <w:ind w:left="0" w:right="0"/>
        <w:jc w:val="center"/>
        <w:rPr>
          <w:rFonts w:hint="default" w:ascii="Times New Roman" w:hAnsi="Times New Roman" w:cs="Times New Roman"/>
          <w:b/>
          <w:bCs/>
          <w:sz w:val="26"/>
          <w:szCs w:val="26"/>
          <w:lang w:val="en-US"/>
        </w:rPr>
      </w:pPr>
      <w:r>
        <w:rPr>
          <w:rFonts w:hint="default" w:ascii="Times New Roman" w:hAnsi="Times New Roman" w:eastAsia="Aptos" w:cs="Times New Roman"/>
          <w:b/>
          <w:bCs/>
          <w:kern w:val="2"/>
          <w:sz w:val="26"/>
          <w:szCs w:val="26"/>
          <w:lang w:val="en-US" w:eastAsia="zh-CN" w:bidi="ar"/>
        </w:rPr>
        <w:t>LỜI CAM ĐOAN</w:t>
      </w:r>
    </w:p>
    <w:p w14:paraId="5ABEE863">
      <w:pPr>
        <w:keepNext w:val="0"/>
        <w:keepLines w:val="0"/>
        <w:widowControl/>
        <w:suppressLineNumbers w:val="0"/>
        <w:spacing w:before="0" w:beforeAutospacing="0" w:after="160" w:afterAutospacing="0" w:line="360" w:lineRule="auto"/>
        <w:ind w:left="0" w:right="0"/>
        <w:jc w:val="left"/>
        <w:rPr>
          <w:rFonts w:hint="default" w:ascii="Times New Roman" w:hAnsi="Times New Roman" w:cs="Times New Roman"/>
          <w:sz w:val="26"/>
          <w:szCs w:val="26"/>
          <w:lang w:val="en-US"/>
        </w:rPr>
      </w:pPr>
      <w:r>
        <w:rPr>
          <w:rFonts w:hint="default" w:ascii="Times New Roman" w:hAnsi="Times New Roman" w:eastAsia="Aptos" w:cs="Times New Roman"/>
          <w:kern w:val="2"/>
          <w:sz w:val="26"/>
          <w:szCs w:val="26"/>
          <w:lang w:val="en-US" w:eastAsia="zh-CN" w:bidi="ar"/>
        </w:rPr>
        <w:t>Trong quá trình thực hiện đồ án môn Cơ sở dữ liệu nâng cao với đề tài "Cơ sở dữ liệu cho phần mềm quản lý đặt sân của một sân bóng", nhóm chúng em cam kết rằng toàn bộ nội dung, bao gồm khảo sát thực tế, phân tích bài toán, thiết kế các mô hình dữ liệu, xác định phụ thuộc hàm, chuẩn hóa lược đồ quan hệ, vẽ đồ thị quan hệ và các truy vấn SQL, đều được thực hiện một cách trung thực, nghiêm túc và độc lập bởi các thành viên trong nhóm.</w:t>
      </w:r>
    </w:p>
    <w:p w14:paraId="5DBED0B0">
      <w:pPr>
        <w:keepNext w:val="0"/>
        <w:keepLines w:val="0"/>
        <w:widowControl/>
        <w:suppressLineNumbers w:val="0"/>
        <w:spacing w:before="0" w:beforeAutospacing="0" w:after="160" w:afterAutospacing="0" w:line="360" w:lineRule="auto"/>
        <w:ind w:left="0" w:right="0"/>
        <w:jc w:val="left"/>
        <w:rPr>
          <w:rFonts w:hint="default" w:ascii="Times New Roman" w:hAnsi="Times New Roman" w:cs="Times New Roman"/>
          <w:sz w:val="26"/>
          <w:szCs w:val="26"/>
          <w:lang w:val="en-US"/>
        </w:rPr>
      </w:pPr>
      <w:r>
        <w:rPr>
          <w:rFonts w:hint="default" w:ascii="Times New Roman" w:hAnsi="Times New Roman" w:eastAsia="Aptos" w:cs="Times New Roman"/>
          <w:kern w:val="2"/>
          <w:sz w:val="26"/>
          <w:szCs w:val="26"/>
          <w:lang w:val="en-US" w:eastAsia="zh-CN" w:bidi="ar"/>
        </w:rPr>
        <w:t>Đồ án được hoàn thành với sự hướng dẫn của giảng viên, cùng với việc tham khảo các tài liệu chính thống và hợp pháp. Nhóm cam kết không sao chép nội dung từ bất kỳ nguồn nào một cách trái phép và không vi phạm quyền sở hữu trí tuệ của bất kỳ cá nhân hoặc tổ chức nào.</w:t>
      </w:r>
    </w:p>
    <w:p w14:paraId="6E653520">
      <w:pPr>
        <w:keepNext w:val="0"/>
        <w:keepLines w:val="0"/>
        <w:widowControl/>
        <w:suppressLineNumbers w:val="0"/>
        <w:spacing w:before="0" w:beforeAutospacing="0" w:after="160" w:afterAutospacing="0" w:line="360" w:lineRule="auto"/>
        <w:ind w:left="0" w:right="0"/>
        <w:jc w:val="left"/>
        <w:rPr>
          <w:rFonts w:hint="default" w:ascii="Times New Roman" w:hAnsi="Times New Roman" w:cs="Times New Roman"/>
          <w:sz w:val="26"/>
          <w:szCs w:val="26"/>
          <w:lang w:val="en-US"/>
        </w:rPr>
      </w:pPr>
      <w:r>
        <w:rPr>
          <w:rFonts w:hint="default" w:ascii="Times New Roman" w:hAnsi="Times New Roman" w:eastAsia="Aptos" w:cs="Times New Roman"/>
          <w:kern w:val="2"/>
          <w:sz w:val="26"/>
          <w:szCs w:val="26"/>
          <w:lang w:val="en-US" w:eastAsia="zh-CN" w:bidi="ar"/>
        </w:rPr>
        <w:t>Trong suốt quá trình thực hiện, nhóm đã chủ động học hỏi, tìm hiểu nghiệp vụ thực tế và vận dụng kiến thức đã học để thiết kế một hệ thống cơ sở dữ liệu phù hợp với yêu cầu bài toán. Dù đã có nhiều nỗ lực, song không thể tránh khỏi những thiếu sót. Nhóm rất mong nhận được những ý kiến đóng góp quý báu từ giảng viên để tiếp tục hoàn thiện sản phẩm tốt hơn.</w:t>
      </w:r>
    </w:p>
    <w:p w14:paraId="2F7E63BF">
      <w:pPr>
        <w:rPr>
          <w:rFonts w:hint="default" w:ascii="Times New Roman" w:hAnsi="Times New Roman" w:eastAsia="SimSun" w:cs="Times New Roman"/>
          <w:sz w:val="26"/>
          <w:szCs w:val="26"/>
          <w:u w:val="none"/>
          <w:vertAlign w:val="baseline"/>
          <w:lang w:val="en-US"/>
        </w:rPr>
      </w:pPr>
      <w:r>
        <w:rPr>
          <w:rFonts w:hint="default" w:ascii="Times New Roman" w:hAnsi="Times New Roman" w:eastAsia="SimSun" w:cs="Times New Roman"/>
          <w:sz w:val="26"/>
          <w:szCs w:val="26"/>
          <w:u w:val="none"/>
          <w:vertAlign w:val="baseline"/>
          <w:lang w:val="en-US"/>
        </w:rPr>
        <w:br w:type="page"/>
      </w:r>
    </w:p>
    <w:p w14:paraId="7A97EAC7">
      <w:pPr>
        <w:pStyle w:val="2"/>
        <w:widowControl/>
        <w:jc w:val="center"/>
        <w:rPr>
          <w:rFonts w:hint="default" w:ascii="Times New Roman" w:hAnsi="Times New Roman" w:cs="Times New Roman"/>
          <w:b/>
          <w:bCs/>
          <w:color w:val="auto"/>
          <w:sz w:val="26"/>
          <w:szCs w:val="26"/>
          <w:lang w:val="en-US"/>
        </w:rPr>
      </w:pPr>
      <w:bookmarkStart w:id="0" w:name="_Toc199599699"/>
      <w:r>
        <w:rPr>
          <w:rFonts w:hint="default" w:ascii="Times New Roman" w:hAnsi="Times New Roman" w:cs="Times New Roman"/>
          <w:b/>
          <w:bCs/>
          <w:color w:val="auto"/>
          <w:sz w:val="26"/>
          <w:szCs w:val="26"/>
          <w:lang w:val="en-US"/>
        </w:rPr>
        <w:t xml:space="preserve">CHƯƠNG 1. </w:t>
      </w:r>
      <w:bookmarkEnd w:id="0"/>
      <w:r>
        <w:rPr>
          <w:rFonts w:hint="default" w:ascii="Times New Roman" w:hAnsi="Times New Roman" w:cs="Times New Roman"/>
          <w:b/>
          <w:bCs/>
          <w:color w:val="auto"/>
          <w:sz w:val="26"/>
          <w:szCs w:val="26"/>
          <w:lang w:val="en-US"/>
        </w:rPr>
        <w:t>KHẢO SÁT VÀ PHÂN TÍCH BÀI TOÁN</w:t>
      </w:r>
    </w:p>
    <w:p w14:paraId="29B87733">
      <w:pPr>
        <w:pStyle w:val="249"/>
        <w:widowControl/>
        <w:numPr>
          <w:ilvl w:val="1"/>
          <w:numId w:val="11"/>
        </w:numPr>
        <w:spacing w:line="360" w:lineRule="auto"/>
        <w:ind w:left="420" w:hanging="420"/>
        <w:contextualSpacing/>
        <w:outlineLvl w:val="1"/>
        <w:rPr>
          <w:rFonts w:hint="default" w:ascii="Times New Roman" w:hAnsi="Times New Roman" w:cs="Times New Roman"/>
          <w:b/>
          <w:bCs w:val="0"/>
          <w:sz w:val="26"/>
          <w:szCs w:val="26"/>
          <w:lang w:val="en-US"/>
        </w:rPr>
      </w:pPr>
      <w:r>
        <w:rPr>
          <w:rFonts w:hint="default" w:ascii="Times New Roman" w:hAnsi="Times New Roman" w:cs="Times New Roman"/>
          <w:b/>
          <w:bCs w:val="0"/>
          <w:sz w:val="26"/>
          <w:szCs w:val="26"/>
          <w:lang w:val="en-US"/>
        </w:rPr>
        <w:t>Khảo sát hiện trạng</w:t>
      </w:r>
    </w:p>
    <w:p w14:paraId="4498B8F4">
      <w:pPr>
        <w:keepNext w:val="0"/>
        <w:keepLines w:val="0"/>
        <w:widowControl/>
        <w:numPr>
          <w:ilvl w:val="2"/>
          <w:numId w:val="11"/>
        </w:numPr>
        <w:suppressLineNumbers w:val="0"/>
        <w:ind w:left="720" w:leftChars="0" w:hanging="720" w:firstLineChars="0"/>
        <w:jc w:val="left"/>
        <w:rPr>
          <w:rFonts w:hint="default" w:ascii="Times New Roman" w:hAnsi="Times New Roman" w:eastAsia="Aptos" w:cs="Times New Roman"/>
          <w:bCs/>
          <w:i/>
          <w:iCs/>
          <w:kern w:val="2"/>
          <w:sz w:val="26"/>
          <w:szCs w:val="26"/>
          <w:lang w:val="en-US" w:eastAsia="en-US" w:bidi="ar"/>
        </w:rPr>
      </w:pPr>
      <w:r>
        <w:rPr>
          <w:rFonts w:hint="default" w:ascii="Times New Roman" w:hAnsi="Times New Roman" w:eastAsia="Aptos" w:cs="Times New Roman"/>
          <w:bCs/>
          <w:i/>
          <w:iCs/>
          <w:kern w:val="2"/>
          <w:sz w:val="26"/>
          <w:szCs w:val="26"/>
          <w:lang w:val="en-US" w:eastAsia="en-US" w:bidi="ar"/>
        </w:rPr>
        <w:t>Mục tiêu khảo sát</w:t>
      </w:r>
    </w:p>
    <w:p w14:paraId="65744F73">
      <w:pPr>
        <w:keepNext w:val="0"/>
        <w:keepLines w:val="0"/>
        <w:widowControl/>
        <w:numPr>
          <w:ilvl w:val="0"/>
          <w:numId w:val="0"/>
        </w:numPr>
        <w:suppressLineNumbers w:val="0"/>
        <w:ind w:leftChars="0"/>
        <w:jc w:val="left"/>
        <w:rPr>
          <w:rFonts w:hint="default" w:ascii="Times New Roman" w:hAnsi="Times New Roman" w:eastAsia="SimSun" w:cs="Times New Roman"/>
          <w:b w:val="0"/>
          <w:bCs/>
          <w:sz w:val="26"/>
          <w:szCs w:val="26"/>
        </w:rPr>
      </w:pPr>
      <w:r>
        <w:rPr>
          <w:rFonts w:hint="default" w:ascii="Times New Roman" w:hAnsi="Times New Roman" w:eastAsia="Aptos" w:cs="Times New Roman"/>
          <w:bCs/>
          <w:i/>
          <w:iCs/>
          <w:kern w:val="2"/>
          <w:sz w:val="26"/>
          <w:szCs w:val="26"/>
          <w:lang w:val="en-US" w:eastAsia="en-US" w:bidi="ar"/>
        </w:rPr>
        <w:tab/>
      </w:r>
      <w:r>
        <w:rPr>
          <w:rFonts w:hint="default" w:ascii="Times New Roman" w:hAnsi="Times New Roman" w:eastAsia="Aptos" w:cs="Times New Roman"/>
          <w:b w:val="0"/>
          <w:bCs/>
          <w:i w:val="0"/>
          <w:iCs w:val="0"/>
          <w:kern w:val="2"/>
          <w:sz w:val="26"/>
          <w:szCs w:val="26"/>
          <w:lang w:val="en-US" w:eastAsia="en-US" w:bidi="ar"/>
        </w:rPr>
        <w:t xml:space="preserve">Nhằm đánh giá tình trạng thực thế trong việc quản lí đặt sân, xuất hoá đơn, thanh toán và </w:t>
      </w:r>
      <w:r>
        <w:rPr>
          <w:rStyle w:val="92"/>
          <w:rFonts w:hint="default" w:ascii="Times New Roman" w:hAnsi="Times New Roman" w:eastAsia="SimSun" w:cs="Times New Roman"/>
          <w:b w:val="0"/>
          <w:bCs/>
          <w:sz w:val="26"/>
          <w:szCs w:val="26"/>
        </w:rPr>
        <w:t>bán hàng</w:t>
      </w:r>
      <w:r>
        <w:rPr>
          <w:rFonts w:hint="default" w:ascii="Times New Roman" w:hAnsi="Times New Roman" w:eastAsia="SimSun" w:cs="Times New Roman"/>
          <w:b w:val="0"/>
          <w:bCs/>
          <w:sz w:val="26"/>
          <w:szCs w:val="26"/>
        </w:rPr>
        <w:t xml:space="preserve"> tại các sân bóng đá mini hiện nay, từ đó xác định các vấn đề tồn đọng và đề xuất mô hình cơ sở dữ liệu hỗ trợ xử lý nghiệp vụ một cách hiệu quả.</w:t>
      </w:r>
    </w:p>
    <w:p w14:paraId="66CC5DA6">
      <w:pPr>
        <w:keepNext w:val="0"/>
        <w:keepLines w:val="0"/>
        <w:widowControl/>
        <w:numPr>
          <w:ilvl w:val="2"/>
          <w:numId w:val="11"/>
        </w:numPr>
        <w:suppressLineNumbers w:val="0"/>
        <w:ind w:left="720" w:leftChars="0" w:hanging="720" w:firstLineChars="0"/>
        <w:jc w:val="left"/>
        <w:rPr>
          <w:rFonts w:hint="default" w:ascii="Times New Roman" w:hAnsi="Times New Roman" w:eastAsia="SimSun" w:cs="Times New Roman"/>
          <w:b w:val="0"/>
          <w:bCs/>
          <w:sz w:val="26"/>
          <w:szCs w:val="26"/>
          <w:lang w:val="en-US"/>
        </w:rPr>
      </w:pPr>
      <w:r>
        <w:rPr>
          <w:rFonts w:hint="default" w:ascii="Times New Roman" w:hAnsi="Times New Roman" w:eastAsia="SimSun" w:cs="Times New Roman"/>
          <w:b w:val="0"/>
          <w:bCs/>
          <w:sz w:val="26"/>
          <w:szCs w:val="26"/>
          <w:lang w:val="en-US"/>
        </w:rPr>
        <w:t>Phương pháp khảo sát</w:t>
      </w:r>
      <w:r>
        <w:rPr>
          <w:rFonts w:hint="default" w:ascii="Times New Roman" w:hAnsi="Times New Roman" w:eastAsia="SimSun" w:cs="Times New Roman"/>
          <w:b w:val="0"/>
          <w:bCs/>
          <w:sz w:val="26"/>
          <w:szCs w:val="26"/>
          <w:lang w:val="en-US"/>
        </w:rPr>
        <w:br w:type="textWrapping"/>
      </w:r>
      <w:r>
        <w:rPr>
          <w:rFonts w:hint="default" w:ascii="Times New Roman" w:hAnsi="Times New Roman" w:eastAsia="SimSun" w:cs="Times New Roman"/>
          <w:b w:val="0"/>
          <w:bCs/>
          <w:sz w:val="26"/>
          <w:szCs w:val="26"/>
          <w:lang w:val="en-US"/>
        </w:rPr>
        <w:t>Phỏng vấn online: Trao đổi với chủ sân để tìm hiểu quy trình hiện tại.</w:t>
      </w:r>
    </w:p>
    <w:p w14:paraId="63156A1E">
      <w:pPr>
        <w:keepNext w:val="0"/>
        <w:keepLines w:val="0"/>
        <w:widowControl/>
        <w:numPr>
          <w:ilvl w:val="0"/>
          <w:numId w:val="0"/>
        </w:numPr>
        <w:suppressLineNumbers w:val="0"/>
        <w:ind w:leftChars="0" w:firstLine="720" w:firstLineChars="0"/>
        <w:jc w:val="left"/>
        <w:rPr>
          <w:rFonts w:hint="default" w:ascii="Times New Roman" w:hAnsi="Times New Roman" w:eastAsia="SimSun" w:cs="Times New Roman"/>
          <w:b w:val="0"/>
          <w:bCs/>
          <w:sz w:val="26"/>
          <w:szCs w:val="26"/>
          <w:lang w:val="en-US"/>
        </w:rPr>
      </w:pPr>
      <w:r>
        <w:rPr>
          <w:rFonts w:hint="default" w:ascii="Times New Roman" w:hAnsi="Times New Roman" w:eastAsia="SimSun" w:cs="Times New Roman"/>
          <w:b w:val="0"/>
          <w:bCs/>
          <w:sz w:val="26"/>
          <w:szCs w:val="26"/>
          <w:lang w:val="en-US"/>
        </w:rPr>
        <w:t>Quan sát: Đi trải nghiệm và quan sát thực tế cách sân bóng hoạt động</w:t>
      </w:r>
    </w:p>
    <w:p w14:paraId="566B2B2A">
      <w:pPr>
        <w:keepNext w:val="0"/>
        <w:keepLines w:val="0"/>
        <w:widowControl/>
        <w:numPr>
          <w:ilvl w:val="0"/>
          <w:numId w:val="0"/>
        </w:numPr>
        <w:suppressLineNumbers w:val="0"/>
        <w:ind w:leftChars="0" w:firstLine="720" w:firstLineChars="0"/>
        <w:jc w:val="left"/>
        <w:rPr>
          <w:rFonts w:hint="default" w:ascii="Times New Roman" w:hAnsi="Times New Roman" w:eastAsia="SimSun" w:cs="Times New Roman"/>
          <w:b w:val="0"/>
          <w:bCs/>
          <w:sz w:val="26"/>
          <w:szCs w:val="26"/>
          <w:lang w:val="en-US" w:eastAsia="en-US"/>
        </w:rPr>
      </w:pPr>
      <w:r>
        <w:rPr>
          <w:rFonts w:hint="default" w:ascii="Times New Roman" w:hAnsi="Times New Roman" w:eastAsia="SimSun" w:cs="Times New Roman"/>
          <w:b w:val="0"/>
          <w:bCs/>
          <w:sz w:val="26"/>
          <w:szCs w:val="26"/>
          <w:lang w:val="en-US" w:eastAsia="en-US"/>
        </w:rPr>
        <w:t>Thu thập tài liệu nghiệp vụ: Phân tích thông tin từ tin nhắn và hình ảnh được cung cấp bởi chủ sân</w:t>
      </w:r>
    </w:p>
    <w:p w14:paraId="46978808">
      <w:pPr>
        <w:keepNext w:val="0"/>
        <w:keepLines w:val="0"/>
        <w:widowControl/>
        <w:numPr>
          <w:ilvl w:val="0"/>
          <w:numId w:val="0"/>
        </w:numPr>
        <w:suppressLineNumbers w:val="0"/>
        <w:ind w:leftChars="0"/>
        <w:jc w:val="left"/>
        <w:rPr>
          <w:rFonts w:hint="default" w:ascii="Times New Roman" w:hAnsi="Times New Roman" w:eastAsia="SimSun" w:cs="Times New Roman"/>
          <w:b w:val="0"/>
          <w:bCs/>
          <w:sz w:val="26"/>
          <w:szCs w:val="26"/>
          <w:lang w:val="en-US" w:eastAsia="en-US"/>
        </w:rPr>
      </w:pPr>
      <w:r>
        <w:rPr>
          <w:rFonts w:hint="default" w:ascii="Times New Roman" w:hAnsi="Times New Roman" w:eastAsia="SimSun" w:cs="Times New Roman"/>
          <w:b w:val="0"/>
          <w:bCs/>
          <w:sz w:val="26"/>
          <w:szCs w:val="26"/>
          <w:lang w:val="en-US" w:eastAsia="en-US"/>
        </w:rPr>
        <w:t>1.1.3 Mô tả thực trạng</w:t>
      </w:r>
    </w:p>
    <w:p w14:paraId="74F29C8B">
      <w:pPr>
        <w:keepNext w:val="0"/>
        <w:keepLines w:val="0"/>
        <w:widowControl/>
        <w:numPr>
          <w:ilvl w:val="0"/>
          <w:numId w:val="0"/>
        </w:numPr>
        <w:suppressLineNumbers w:val="0"/>
        <w:ind w:leftChars="0"/>
        <w:jc w:val="left"/>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Qua khảo sát</w:t>
      </w:r>
      <w:r>
        <w:rPr>
          <w:rFonts w:hint="default" w:ascii="Times New Roman" w:hAnsi="Times New Roman" w:eastAsia="SimSun" w:cs="Times New Roman"/>
          <w:b w:val="0"/>
          <w:bCs w:val="0"/>
          <w:sz w:val="26"/>
          <w:szCs w:val="26"/>
          <w:lang w:val="en-US"/>
        </w:rPr>
        <w:t xml:space="preserve"> với chủ sân bóng</w:t>
      </w:r>
      <w:r>
        <w:rPr>
          <w:rFonts w:hint="default" w:ascii="Times New Roman" w:hAnsi="Times New Roman" w:eastAsia="SimSun" w:cs="Times New Roman"/>
          <w:b w:val="0"/>
          <w:bCs w:val="0"/>
          <w:sz w:val="26"/>
          <w:szCs w:val="26"/>
        </w:rPr>
        <w:t xml:space="preserve"> </w:t>
      </w:r>
      <w:r>
        <w:rPr>
          <w:rFonts w:hint="default" w:ascii="Times New Roman" w:hAnsi="Times New Roman" w:eastAsia="SimSun" w:cs="Times New Roman"/>
          <w:b w:val="0"/>
          <w:bCs w:val="0"/>
          <w:sz w:val="26"/>
          <w:szCs w:val="26"/>
          <w:lang w:val="en-US"/>
        </w:rPr>
        <w:t>và quan sát</w:t>
      </w:r>
      <w:r>
        <w:rPr>
          <w:rFonts w:hint="default" w:ascii="Times New Roman" w:hAnsi="Times New Roman" w:eastAsia="SimSun" w:cs="Times New Roman"/>
          <w:b w:val="0"/>
          <w:bCs w:val="0"/>
          <w:sz w:val="26"/>
          <w:szCs w:val="26"/>
        </w:rPr>
        <w:t xml:space="preserve"> một số sân bóng đá mini</w:t>
      </w:r>
      <w:r>
        <w:rPr>
          <w:rFonts w:hint="default" w:ascii="Times New Roman" w:hAnsi="Times New Roman" w:eastAsia="SimSun" w:cs="Times New Roman"/>
          <w:b w:val="0"/>
          <w:bCs w:val="0"/>
          <w:sz w:val="26"/>
          <w:szCs w:val="26"/>
          <w:lang w:val="en-US"/>
        </w:rPr>
        <w:t xml:space="preserve"> tại</w:t>
      </w:r>
      <w:r>
        <w:rPr>
          <w:rFonts w:hint="default" w:ascii="Times New Roman" w:hAnsi="Times New Roman" w:eastAsia="SimSun" w:cs="Times New Roman"/>
          <w:b w:val="0"/>
          <w:bCs w:val="0"/>
          <w:sz w:val="26"/>
          <w:szCs w:val="26"/>
        </w:rPr>
        <w:t xml:space="preserve"> địa phương, nhóm nhận thấy các cơ sở này </w:t>
      </w:r>
      <w:r>
        <w:rPr>
          <w:rStyle w:val="92"/>
          <w:rFonts w:hint="default" w:ascii="Times New Roman" w:hAnsi="Times New Roman" w:eastAsia="SimSun" w:cs="Times New Roman"/>
          <w:b w:val="0"/>
          <w:bCs w:val="0"/>
          <w:sz w:val="26"/>
          <w:szCs w:val="26"/>
        </w:rPr>
        <w:t>chưa ứng dụng hệ thống quản lý cơ sở dữ liệu chuyên nghiệp</w:t>
      </w:r>
      <w:r>
        <w:rPr>
          <w:rFonts w:hint="default" w:ascii="Times New Roman" w:hAnsi="Times New Roman" w:eastAsia="SimSun" w:cs="Times New Roman"/>
          <w:b w:val="0"/>
          <w:bCs w:val="0"/>
          <w:sz w:val="26"/>
          <w:szCs w:val="26"/>
        </w:rPr>
        <w:t xml:space="preserve"> mà chủ yếu vận hành theo cách thủ công:</w:t>
      </w:r>
    </w:p>
    <w:p w14:paraId="4255BCDA">
      <w:pPr>
        <w:keepNext w:val="0"/>
        <w:keepLines w:val="0"/>
        <w:widowControl/>
        <w:numPr>
          <w:ilvl w:val="0"/>
          <w:numId w:val="0"/>
        </w:numPr>
        <w:suppressLineNumbers w:val="0"/>
        <w:ind w:leftChars="0"/>
        <w:jc w:val="left"/>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Việc </w:t>
      </w:r>
      <w:r>
        <w:rPr>
          <w:rStyle w:val="92"/>
          <w:rFonts w:hint="default" w:ascii="Times New Roman" w:hAnsi="Times New Roman" w:eastAsia="SimSun" w:cs="Times New Roman"/>
          <w:b w:val="0"/>
          <w:bCs w:val="0"/>
          <w:sz w:val="26"/>
          <w:szCs w:val="26"/>
        </w:rPr>
        <w:t>đặt sân</w:t>
      </w:r>
      <w:r>
        <w:rPr>
          <w:rFonts w:hint="default" w:ascii="Times New Roman" w:hAnsi="Times New Roman" w:eastAsia="SimSun" w:cs="Times New Roman"/>
          <w:b w:val="0"/>
          <w:bCs w:val="0"/>
          <w:sz w:val="26"/>
          <w:szCs w:val="26"/>
        </w:rPr>
        <w:t xml:space="preserve"> thường được thực hiện qua </w:t>
      </w:r>
      <w:r>
        <w:rPr>
          <w:rFonts w:hint="default" w:ascii="Times New Roman" w:hAnsi="Times New Roman" w:eastAsia="SimSun" w:cs="Times New Roman"/>
          <w:b w:val="0"/>
          <w:bCs w:val="0"/>
          <w:sz w:val="26"/>
          <w:szCs w:val="26"/>
          <w:lang w:val="en-US"/>
        </w:rPr>
        <w:t>việc</w:t>
      </w:r>
      <w:r>
        <w:rPr>
          <w:rStyle w:val="92"/>
          <w:rFonts w:hint="default" w:ascii="Times New Roman" w:hAnsi="Times New Roman" w:eastAsia="SimSun" w:cs="Times New Roman"/>
          <w:b w:val="0"/>
          <w:bCs w:val="0"/>
          <w:sz w:val="26"/>
          <w:szCs w:val="26"/>
        </w:rPr>
        <w:t xml:space="preserve"> ghi chép tay</w:t>
      </w:r>
      <w:r>
        <w:rPr>
          <w:rFonts w:hint="default" w:ascii="Times New Roman" w:hAnsi="Times New Roman" w:eastAsia="SimSun" w:cs="Times New Roman"/>
          <w:b w:val="0"/>
          <w:bCs w:val="0"/>
          <w:sz w:val="26"/>
          <w:szCs w:val="26"/>
        </w:rPr>
        <w:t>. Không có hệ thống xác nhận tự động hoặc lưu trữ lịch đặt sân tập trung.</w:t>
      </w:r>
    </w:p>
    <w:p w14:paraId="43D2D212">
      <w:pPr>
        <w:keepNext w:val="0"/>
        <w:keepLines w:val="0"/>
        <w:widowControl/>
        <w:numPr>
          <w:ilvl w:val="0"/>
          <w:numId w:val="0"/>
        </w:numPr>
        <w:suppressLineNumbers w:val="0"/>
        <w:ind w:leftChars="0"/>
        <w:jc w:val="left"/>
        <w:rPr>
          <w:rFonts w:hint="default" w:ascii="Times New Roman" w:hAnsi="Times New Roman" w:eastAsia="SimSun" w:cs="Times New Roman"/>
          <w:b w:val="0"/>
          <w:bCs w:val="0"/>
          <w:sz w:val="26"/>
          <w:szCs w:val="26"/>
        </w:rPr>
      </w:pPr>
      <w:r>
        <w:rPr>
          <w:rStyle w:val="92"/>
          <w:rFonts w:hint="default" w:ascii="Times New Roman" w:hAnsi="Times New Roman" w:eastAsia="SimSun" w:cs="Times New Roman"/>
          <w:b w:val="0"/>
          <w:bCs w:val="0"/>
          <w:sz w:val="26"/>
          <w:szCs w:val="26"/>
        </w:rPr>
        <w:t>Thông tin khách hàng</w:t>
      </w:r>
      <w:r>
        <w:rPr>
          <w:rFonts w:hint="default" w:ascii="Times New Roman" w:hAnsi="Times New Roman" w:eastAsia="SimSun" w:cs="Times New Roman"/>
          <w:b w:val="0"/>
          <w:bCs w:val="0"/>
          <w:sz w:val="26"/>
          <w:szCs w:val="26"/>
        </w:rPr>
        <w:t xml:space="preserve">, thời gian sử dụng sân, khoản tiền cọc,... được ghi vào sổ giấy, gây </w:t>
      </w:r>
      <w:r>
        <w:rPr>
          <w:rStyle w:val="92"/>
          <w:rFonts w:hint="default" w:ascii="Times New Roman" w:hAnsi="Times New Roman" w:eastAsia="SimSun" w:cs="Times New Roman"/>
          <w:b w:val="0"/>
          <w:bCs w:val="0"/>
          <w:sz w:val="26"/>
          <w:szCs w:val="26"/>
        </w:rPr>
        <w:t>khó khăn trong tra cứu và tổng hợp</w:t>
      </w:r>
      <w:r>
        <w:rPr>
          <w:rFonts w:hint="default" w:ascii="Times New Roman" w:hAnsi="Times New Roman" w:eastAsia="SimSun" w:cs="Times New Roman"/>
          <w:b w:val="0"/>
          <w:bCs w:val="0"/>
          <w:sz w:val="26"/>
          <w:szCs w:val="26"/>
        </w:rPr>
        <w:t>.</w:t>
      </w:r>
    </w:p>
    <w:p w14:paraId="42A3AA3C">
      <w:pPr>
        <w:keepNext w:val="0"/>
        <w:keepLines w:val="0"/>
        <w:widowControl/>
        <w:numPr>
          <w:ilvl w:val="0"/>
          <w:numId w:val="0"/>
        </w:numPr>
        <w:suppressLineNumbers w:val="0"/>
        <w:ind w:leftChars="0"/>
        <w:jc w:val="left"/>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Việc bán hàng như </w:t>
      </w:r>
      <w:r>
        <w:rPr>
          <w:rStyle w:val="92"/>
          <w:rFonts w:hint="default" w:ascii="Times New Roman" w:hAnsi="Times New Roman" w:eastAsia="SimSun" w:cs="Times New Roman"/>
          <w:b w:val="0"/>
          <w:bCs w:val="0"/>
          <w:sz w:val="26"/>
          <w:szCs w:val="26"/>
        </w:rPr>
        <w:t xml:space="preserve">nước uống, </w:t>
      </w:r>
      <w:r>
        <w:rPr>
          <w:rStyle w:val="92"/>
          <w:rFonts w:hint="default" w:ascii="Times New Roman" w:hAnsi="Times New Roman" w:eastAsia="SimSun" w:cs="Times New Roman"/>
          <w:b w:val="0"/>
          <w:bCs w:val="0"/>
          <w:sz w:val="26"/>
          <w:szCs w:val="26"/>
          <w:lang w:val="en-US"/>
        </w:rPr>
        <w:t>thức ăn</w:t>
      </w:r>
      <w:r>
        <w:rPr>
          <w:rStyle w:val="92"/>
          <w:rFonts w:hint="default" w:ascii="Times New Roman" w:hAnsi="Times New Roman" w:eastAsia="SimSun" w:cs="Times New Roman"/>
          <w:b w:val="0"/>
          <w:bCs w:val="0"/>
          <w:sz w:val="26"/>
          <w:szCs w:val="26"/>
        </w:rPr>
        <w:t>,...</w:t>
      </w:r>
      <w:r>
        <w:rPr>
          <w:rFonts w:hint="default" w:ascii="Times New Roman" w:hAnsi="Times New Roman" w:eastAsia="SimSun" w:cs="Times New Roman"/>
          <w:b w:val="0"/>
          <w:bCs w:val="0"/>
          <w:sz w:val="26"/>
          <w:szCs w:val="26"/>
        </w:rPr>
        <w:t xml:space="preserve"> được thực hiện qua </w:t>
      </w:r>
      <w:r>
        <w:rPr>
          <w:rStyle w:val="92"/>
          <w:rFonts w:hint="default" w:ascii="Times New Roman" w:hAnsi="Times New Roman" w:eastAsia="SimSun" w:cs="Times New Roman"/>
          <w:b w:val="0"/>
          <w:bCs w:val="0"/>
          <w:sz w:val="26"/>
          <w:szCs w:val="26"/>
        </w:rPr>
        <w:t>hóa đơn giấy</w:t>
      </w:r>
      <w:r>
        <w:rPr>
          <w:rFonts w:hint="default" w:ascii="Times New Roman" w:hAnsi="Times New Roman" w:eastAsia="SimSun" w:cs="Times New Roman"/>
          <w:b w:val="0"/>
          <w:bCs w:val="0"/>
          <w:sz w:val="26"/>
          <w:szCs w:val="26"/>
        </w:rPr>
        <w:t xml:space="preserve"> (xem Hình 1.1), thiếu sự kiểm soát tồn kho hoặc kết nối với dữ liệu sân đã đặt.</w:t>
      </w:r>
    </w:p>
    <w:p w14:paraId="49A5C92C">
      <w:pPr>
        <w:keepNext w:val="0"/>
        <w:keepLines w:val="0"/>
        <w:widowControl/>
        <w:numPr>
          <w:ilvl w:val="0"/>
          <w:numId w:val="0"/>
        </w:numPr>
        <w:suppressLineNumbers w:val="0"/>
        <w:ind w:leftChars="0"/>
        <w:jc w:val="left"/>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Không có chức năng thống kê doanh thu theo ngày/tuần/tháng, gây </w:t>
      </w:r>
      <w:r>
        <w:rPr>
          <w:rStyle w:val="92"/>
          <w:rFonts w:hint="default" w:ascii="Times New Roman" w:hAnsi="Times New Roman" w:eastAsia="SimSun" w:cs="Times New Roman"/>
          <w:b w:val="0"/>
          <w:bCs w:val="0"/>
          <w:sz w:val="26"/>
          <w:szCs w:val="26"/>
        </w:rPr>
        <w:t>khó khăn cho việc phân tích tài chính</w:t>
      </w:r>
      <w:r>
        <w:rPr>
          <w:rFonts w:hint="default" w:ascii="Times New Roman" w:hAnsi="Times New Roman" w:eastAsia="SimSun" w:cs="Times New Roman"/>
          <w:b w:val="0"/>
          <w:bCs w:val="0"/>
          <w:sz w:val="26"/>
          <w:szCs w:val="26"/>
        </w:rPr>
        <w:t xml:space="preserve"> hoặc đánh giá hiệu quả kinh doanh.</w:t>
      </w:r>
    </w:p>
    <w:p w14:paraId="22813805">
      <w:pPr>
        <w:keepNext w:val="0"/>
        <w:keepLines w:val="0"/>
        <w:widowControl/>
        <w:numPr>
          <w:ilvl w:val="0"/>
          <w:numId w:val="0"/>
        </w:numPr>
        <w:suppressLineNumbers w:val="0"/>
        <w:ind w:leftChars="0"/>
        <w:jc w:val="left"/>
        <w:rPr>
          <w:rFonts w:hint="default" w:ascii="Times New Roman" w:hAnsi="Times New Roman" w:eastAsia="SimSun" w:cs="Times New Roman"/>
          <w:b w:val="0"/>
          <w:bCs w:val="0"/>
          <w:sz w:val="26"/>
          <w:szCs w:val="26"/>
          <w:lang w:val="en-US" w:eastAsia="en-US"/>
        </w:rPr>
      </w:pPr>
      <w:r>
        <w:rPr>
          <w:rFonts w:hint="default" w:ascii="Times New Roman" w:hAnsi="Times New Roman" w:eastAsia="SimSun" w:cs="Times New Roman"/>
          <w:b w:val="0"/>
          <w:bCs w:val="0"/>
          <w:sz w:val="26"/>
          <w:szCs w:val="26"/>
        </w:rPr>
        <w:t>Không có hệ thống phân quyền hoặc xác thực người dùng (nhân viên quản lý, thu ngân,...).</w:t>
      </w:r>
    </w:p>
    <w:p w14:paraId="62E5880B">
      <w:pPr>
        <w:keepNext w:val="0"/>
        <w:keepLines w:val="0"/>
        <w:widowControl/>
        <w:numPr>
          <w:ilvl w:val="0"/>
          <w:numId w:val="0"/>
        </w:numPr>
        <w:suppressLineNumbers w:val="0"/>
        <w:ind w:leftChars="0"/>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1.1.4 </w:t>
      </w:r>
      <w:r>
        <w:rPr>
          <w:rFonts w:hint="default" w:ascii="Times New Roman" w:hAnsi="Times New Roman" w:eastAsia="SimSun" w:cs="Times New Roman"/>
          <w:sz w:val="26"/>
          <w:szCs w:val="26"/>
        </w:rPr>
        <w:t>Minh chứng thực tế</w:t>
      </w:r>
    </w:p>
    <w:p w14:paraId="1DA00DAE">
      <w:pPr>
        <w:keepNext w:val="0"/>
        <w:keepLines w:val="0"/>
        <w:widowControl/>
        <w:numPr>
          <w:ilvl w:val="0"/>
          <w:numId w:val="0"/>
        </w:numPr>
        <w:suppressLineNumbers w:val="0"/>
        <w:ind w:leftChars="0"/>
        <w:jc w:val="left"/>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 xml:space="preserve">Hình </w:t>
      </w:r>
      <w:r>
        <w:rPr>
          <w:rFonts w:hint="default" w:ascii="Times New Roman" w:hAnsi="Times New Roman" w:eastAsia="SimSun" w:cs="Times New Roman"/>
          <w:sz w:val="26"/>
          <w:szCs w:val="26"/>
        </w:rPr>
        <w:t>1.1</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Mẫu hóa đơn bán lẻ đang được sử dụng tại một sân bóng đá mini</w:t>
      </w:r>
    </w:p>
    <w:p w14:paraId="5702862A">
      <w:pPr>
        <w:keepNext w:val="0"/>
        <w:keepLines w:val="0"/>
        <w:widowControl/>
        <w:numPr>
          <w:ilvl w:val="0"/>
          <w:numId w:val="0"/>
        </w:numPr>
        <w:suppressLineNumbers w:val="0"/>
        <w:ind w:leftChars="0"/>
        <w:jc w:val="left"/>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Hóa đơn giấy được ghi tay với các thông tin cơ bản như: tên hàng, đơn vị tính, số lượng, giá đơn vị, thành tiền,... Điều này cho thấy </w:t>
      </w:r>
      <w:r>
        <w:rPr>
          <w:rStyle w:val="92"/>
          <w:rFonts w:hint="default" w:ascii="Times New Roman" w:hAnsi="Times New Roman" w:eastAsia="SimSun" w:cs="Times New Roman"/>
          <w:b w:val="0"/>
          <w:bCs w:val="0"/>
          <w:sz w:val="26"/>
          <w:szCs w:val="26"/>
        </w:rPr>
        <w:t>việc bán hàng diễn ra độc lập</w:t>
      </w:r>
      <w:r>
        <w:rPr>
          <w:rFonts w:hint="default" w:ascii="Times New Roman" w:hAnsi="Times New Roman" w:eastAsia="SimSun" w:cs="Times New Roman"/>
          <w:b w:val="0"/>
          <w:bCs w:val="0"/>
          <w:sz w:val="26"/>
          <w:szCs w:val="26"/>
        </w:rPr>
        <w:t xml:space="preserve"> với đặt sân, và </w:t>
      </w:r>
      <w:r>
        <w:rPr>
          <w:rStyle w:val="92"/>
          <w:rFonts w:hint="default" w:ascii="Times New Roman" w:hAnsi="Times New Roman" w:eastAsia="SimSun" w:cs="Times New Roman"/>
          <w:b w:val="0"/>
          <w:bCs w:val="0"/>
          <w:sz w:val="26"/>
          <w:szCs w:val="26"/>
        </w:rPr>
        <w:t>thiếu sự tích hợp dữ liệu</w:t>
      </w:r>
      <w:r>
        <w:rPr>
          <w:rFonts w:hint="default" w:ascii="Times New Roman" w:hAnsi="Times New Roman" w:eastAsia="SimSun" w:cs="Times New Roman"/>
          <w:b w:val="0"/>
          <w:bCs w:val="0"/>
          <w:sz w:val="26"/>
          <w:szCs w:val="26"/>
        </w:rPr>
        <w:t xml:space="preserve"> để truy xuất hoặc tổng hợp báo cáo.</w:t>
      </w:r>
    </w:p>
    <w:p w14:paraId="36816105">
      <w:pPr>
        <w:keepNext w:val="0"/>
        <w:keepLines w:val="0"/>
        <w:widowControl/>
        <w:numPr>
          <w:ilvl w:val="0"/>
          <w:numId w:val="0"/>
        </w:numPr>
        <w:suppressLineNumbers w:val="0"/>
        <w:ind w:leftChars="0"/>
        <w:jc w:val="left"/>
        <w:rPr>
          <w:rFonts w:hint="default" w:ascii="Times New Roman" w:hAnsi="Times New Roman" w:eastAsia="SimSun" w:cs="Times New Roman"/>
          <w:b w:val="0"/>
          <w:bCs w:val="0"/>
          <w:sz w:val="26"/>
          <w:szCs w:val="26"/>
          <w:lang w:val="en-US" w:eastAsia="en-US"/>
        </w:rPr>
      </w:pPr>
    </w:p>
    <w:p w14:paraId="0D264165">
      <w:pPr>
        <w:pStyle w:val="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1.1.5. Nhận xét chung</w:t>
      </w:r>
    </w:p>
    <w:p w14:paraId="68C1DFFE">
      <w:pPr>
        <w:pStyle w:val="8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Quy trình vận hành hiện tại tại nhiều sân bóng đá mini:</w:t>
      </w:r>
    </w:p>
    <w:p w14:paraId="24BB440F">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Thiếu tính tự động hóaThiếu liên kết giữa các nghiệp vụ</w:t>
      </w:r>
    </w:p>
    <w:p w14:paraId="046928CE">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Khó khăn trong việc quản lý lịch sử đặt sân, tồn kho và doanh thu</w:t>
      </w:r>
    </w:p>
    <w:p w14:paraId="6CAD23D3">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Nguy cơ thất thoát dữ liệu cao</w:t>
      </w:r>
      <w:r>
        <w:rPr>
          <w:rFonts w:hint="default" w:ascii="Times New Roman" w:hAnsi="Times New Roman" w:cs="Times New Roman"/>
          <w:b w:val="0"/>
          <w:bCs w:val="0"/>
          <w:sz w:val="26"/>
          <w:szCs w:val="26"/>
        </w:rPr>
        <w:t xml:space="preserve"> do không có hệ thống lưu trữ tập trung.</w:t>
      </w:r>
    </w:p>
    <w:p w14:paraId="4C2AB913">
      <w:pPr>
        <w:pStyle w:val="8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Điều này dẫn đến </w:t>
      </w:r>
      <w:r>
        <w:rPr>
          <w:rStyle w:val="92"/>
          <w:rFonts w:hint="default" w:ascii="Times New Roman" w:hAnsi="Times New Roman" w:cs="Times New Roman"/>
          <w:b w:val="0"/>
          <w:bCs w:val="0"/>
          <w:sz w:val="26"/>
          <w:szCs w:val="26"/>
        </w:rPr>
        <w:t>nhu cầu cấp thiết</w:t>
      </w:r>
      <w:r>
        <w:rPr>
          <w:rFonts w:hint="default" w:ascii="Times New Roman" w:hAnsi="Times New Roman" w:cs="Times New Roman"/>
          <w:b w:val="0"/>
          <w:bCs w:val="0"/>
          <w:sz w:val="26"/>
          <w:szCs w:val="26"/>
        </w:rPr>
        <w:t xml:space="preserve"> xây dựng một hệ thống cơ sở dữ liệu giúp quản lý đặt sân, hóa đơn, mặt hàng, nhân viên,... một cách khoa học và hiệu quả.</w:t>
      </w:r>
    </w:p>
    <w:p w14:paraId="66842F0B">
      <w:pPr>
        <w:pStyle w:val="3"/>
        <w:widowControl/>
        <w:numPr>
          <w:ilvl w:val="1"/>
          <w:numId w:val="11"/>
        </w:numPr>
        <w:spacing w:line="360" w:lineRule="auto"/>
        <w:ind w:left="420" w:leftChars="0" w:right="0" w:rightChars="0" w:hanging="420" w:firstLineChars="0"/>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Tính khả thi</w:t>
      </w:r>
    </w:p>
    <w:p w14:paraId="46E519C3">
      <w:pPr>
        <w:numPr>
          <w:ilvl w:val="0"/>
          <w:numId w:val="0"/>
        </w:numPr>
        <w:ind w:leftChars="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Dựa trên kết quả khảo sát, nhóm nhận thấy rằng việc xây dựng một </w:t>
      </w:r>
      <w:r>
        <w:rPr>
          <w:rStyle w:val="92"/>
          <w:rFonts w:hint="default" w:ascii="Times New Roman" w:hAnsi="Times New Roman" w:eastAsia="SimSun" w:cs="Times New Roman"/>
          <w:b w:val="0"/>
          <w:bCs w:val="0"/>
          <w:sz w:val="26"/>
          <w:szCs w:val="26"/>
        </w:rPr>
        <w:t>cơ sở dữ liệu chuyên dụng</w:t>
      </w:r>
      <w:r>
        <w:rPr>
          <w:rFonts w:hint="default" w:ascii="Times New Roman" w:hAnsi="Times New Roman" w:eastAsia="SimSun" w:cs="Times New Roman"/>
          <w:b w:val="0"/>
          <w:bCs w:val="0"/>
          <w:sz w:val="26"/>
          <w:szCs w:val="26"/>
        </w:rPr>
        <w:t xml:space="preserve"> cho hệ thống quản lý sân bóng là hoàn toàn khả thi, thể hiện qua các khía cạnh sau:</w:t>
      </w:r>
    </w:p>
    <w:p w14:paraId="3B14481E">
      <w:pPr>
        <w:pStyle w:val="5"/>
        <w:keepNext w:val="0"/>
        <w:keepLines w:val="0"/>
        <w:widowControl/>
        <w:suppressLineNumbers w:val="0"/>
        <w:rPr>
          <w:rStyle w:val="92"/>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1.2.1. Tính khả thi về nghiệp vụ</w:t>
      </w:r>
    </w:p>
    <w:p w14:paraId="55A94131">
      <w:pPr>
        <w:pStyle w:val="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Quy trình vận hành đơn giản</w:t>
      </w:r>
      <w:r>
        <w:rPr>
          <w:rFonts w:hint="default" w:ascii="Times New Roman" w:hAnsi="Times New Roman" w:cs="Times New Roman"/>
          <w:b w:val="0"/>
          <w:bCs w:val="0"/>
          <w:sz w:val="26"/>
          <w:szCs w:val="26"/>
        </w:rPr>
        <w:t>: Các nghiệp vụ chính như đặt sân, tính tiền, bán hàng, quản lý lịch sử hóa đơn,... đều có logic rõ ràng và dễ mô hình hóa.</w:t>
      </w:r>
    </w:p>
    <w:p w14:paraId="5FE34A60">
      <w:pPr>
        <w:pStyle w:val="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Có thể chuẩn hóa dữ liệu</w:t>
      </w:r>
      <w:r>
        <w:rPr>
          <w:rFonts w:hint="default" w:ascii="Times New Roman" w:hAnsi="Times New Roman" w:cs="Times New Roman"/>
          <w:b w:val="0"/>
          <w:bCs w:val="0"/>
          <w:sz w:val="26"/>
          <w:szCs w:val="26"/>
        </w:rPr>
        <w:t>: Các thông tin liên quan như thời gian đặt sân, loại sân, khách hàng, hàng hóa,... đều có thể phân tích và thiết kế thành các thực thể, lược đồ quan hệ và phụ thuộc hàm cụ thể.</w:t>
      </w:r>
    </w:p>
    <w:p w14:paraId="47CDAED3">
      <w:pPr>
        <w:pStyle w:val="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Dễ dàng phát hiện ràng buộc</w:t>
      </w:r>
      <w:r>
        <w:rPr>
          <w:rFonts w:hint="default" w:ascii="Times New Roman" w:hAnsi="Times New Roman" w:cs="Times New Roman"/>
          <w:b w:val="0"/>
          <w:bCs w:val="0"/>
          <w:sz w:val="26"/>
          <w:szCs w:val="26"/>
        </w:rPr>
        <w:t>: Các ràng buộc như không trùng giờ đặt sân, phân loại tài khoản, tồn kho, hóa đơn,... đều có thể biểu diễn bằng các ràng buộc toàn vẹn hoặc trigger trong CSDL.</w:t>
      </w:r>
    </w:p>
    <w:p w14:paraId="2352E0FD">
      <w:pPr>
        <w:pStyle w:val="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1.2.2. Tính khả thi về công nghệ</w:t>
      </w:r>
    </w:p>
    <w:p w14:paraId="664AAB0D">
      <w:pPr>
        <w:pStyle w:val="8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Hệ quản trị CSDL phổ biến</w:t>
      </w:r>
      <w:r>
        <w:rPr>
          <w:rFonts w:hint="default" w:ascii="Times New Roman" w:hAnsi="Times New Roman" w:cs="Times New Roman"/>
          <w:b w:val="0"/>
          <w:bCs w:val="0"/>
          <w:sz w:val="26"/>
          <w:szCs w:val="26"/>
        </w:rPr>
        <w:t xml:space="preserve"> như MySQL, SQL Server hoặc PostgreSQL hoàn toàn đủ khả năng lưu trữ và xử lý dữ liệu của hệ thống với hiệu suất cao.</w:t>
      </w:r>
    </w:p>
    <w:p w14:paraId="7708A70C">
      <w:pPr>
        <w:pStyle w:val="8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Có thể </w:t>
      </w:r>
      <w:r>
        <w:rPr>
          <w:rStyle w:val="92"/>
          <w:rFonts w:hint="default" w:ascii="Times New Roman" w:hAnsi="Times New Roman" w:cs="Times New Roman"/>
          <w:b w:val="0"/>
          <w:bCs w:val="0"/>
          <w:sz w:val="26"/>
          <w:szCs w:val="26"/>
        </w:rPr>
        <w:t>tích hợp với các công cụ thiết kế như CASE Studio 2</w:t>
      </w:r>
      <w:r>
        <w:rPr>
          <w:rFonts w:hint="default" w:ascii="Times New Roman" w:hAnsi="Times New Roman" w:cs="Times New Roman"/>
          <w:b w:val="0"/>
          <w:bCs w:val="0"/>
          <w:sz w:val="26"/>
          <w:szCs w:val="26"/>
        </w:rPr>
        <w:t xml:space="preserve"> để tạo lược đồ ERD, kiểm tra ràng buộc và sinh lệnh DDL tự động.</w:t>
      </w:r>
    </w:p>
    <w:p w14:paraId="6F398321">
      <w:pPr>
        <w:pStyle w:val="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1.2.3. Tính khả thi khi triển khai thực tế</w:t>
      </w:r>
    </w:p>
    <w:p w14:paraId="275FCDC1">
      <w:pPr>
        <w:pStyle w:val="8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Dữ liệu ban đầu dễ thu thập (tên sân, loại sân, khung giờ, bảng giá, khách hàng,...).</w:t>
      </w:r>
    </w:p>
    <w:p w14:paraId="730835DA">
      <w:pPr>
        <w:pStyle w:val="8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Hệ thống có thể áp dụng ngay tại các sân bóng nhỏ mà không cần thay đổi nhiều quy trình hiện tại.</w:t>
      </w:r>
    </w:p>
    <w:p w14:paraId="1A4D75EB">
      <w:pPr>
        <w:pStyle w:val="8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Hóa đơn giấy có thể được thay thế hoặc kết hợp với hệ thống điện tử</w:t>
      </w:r>
      <w:r>
        <w:rPr>
          <w:rFonts w:hint="default" w:ascii="Times New Roman" w:hAnsi="Times New Roman" w:cs="Times New Roman"/>
          <w:b w:val="0"/>
          <w:bCs w:val="0"/>
          <w:sz w:val="26"/>
          <w:szCs w:val="26"/>
        </w:rPr>
        <w:t>, giúp chủ sân dễ kiểm soát thu – chi và lịch đặt sân.</w:t>
      </w:r>
    </w:p>
    <w:p w14:paraId="5EBB4A1D">
      <w:pPr>
        <w:pStyle w:val="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1.2.4. Hiệu quả kỳ vọng</w:t>
      </w:r>
    </w:p>
    <w:p w14:paraId="00E6B186">
      <w:pPr>
        <w:pStyle w:val="8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Tăng độ chính xác</w:t>
      </w:r>
      <w:r>
        <w:rPr>
          <w:rFonts w:hint="default" w:ascii="Times New Roman" w:hAnsi="Times New Roman" w:cs="Times New Roman"/>
          <w:b w:val="0"/>
          <w:bCs w:val="0"/>
          <w:sz w:val="26"/>
          <w:szCs w:val="26"/>
        </w:rPr>
        <w:t xml:space="preserve"> trong quản lý lịch đặt sân, tránh trùng giờ.</w:t>
      </w:r>
    </w:p>
    <w:p w14:paraId="4421137C">
      <w:pPr>
        <w:pStyle w:val="8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Tự động hóa tính toán chi phí</w:t>
      </w:r>
      <w:r>
        <w:rPr>
          <w:rFonts w:hint="default" w:ascii="Times New Roman" w:hAnsi="Times New Roman" w:cs="Times New Roman"/>
          <w:b w:val="0"/>
          <w:bCs w:val="0"/>
          <w:sz w:val="26"/>
          <w:szCs w:val="26"/>
        </w:rPr>
        <w:t>, giảm rủi ro do sai sót khi viết hóa đơn tay.</w:t>
      </w:r>
    </w:p>
    <w:p w14:paraId="4E9EF933">
      <w:pPr>
        <w:pStyle w:val="85"/>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lang w:val="en-US"/>
        </w:rPr>
        <w:t>T</w:t>
      </w:r>
      <w:r>
        <w:rPr>
          <w:rStyle w:val="92"/>
          <w:rFonts w:hint="default" w:ascii="Times New Roman" w:hAnsi="Times New Roman" w:cs="Times New Roman"/>
          <w:b w:val="0"/>
          <w:bCs w:val="0"/>
          <w:sz w:val="26"/>
          <w:szCs w:val="26"/>
        </w:rPr>
        <w:t>heo dõi doanh thu, hàng hóa tồn kho, khách quen</w:t>
      </w:r>
      <w:r>
        <w:rPr>
          <w:rFonts w:hint="default" w:ascii="Times New Roman" w:hAnsi="Times New Roman" w:cs="Times New Roman"/>
          <w:b w:val="0"/>
          <w:bCs w:val="0"/>
          <w:sz w:val="26"/>
          <w:szCs w:val="26"/>
        </w:rPr>
        <w:t xml:space="preserve"> một cách có hệ thống.</w:t>
      </w:r>
    </w:p>
    <w:p w14:paraId="387F2F01">
      <w:pPr>
        <w:pStyle w:val="8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Góp phần </w:t>
      </w:r>
      <w:r>
        <w:rPr>
          <w:rStyle w:val="92"/>
          <w:rFonts w:hint="default" w:ascii="Times New Roman" w:hAnsi="Times New Roman" w:cs="Times New Roman"/>
          <w:b w:val="0"/>
          <w:bCs w:val="0"/>
          <w:sz w:val="26"/>
          <w:szCs w:val="26"/>
        </w:rPr>
        <w:t>nâng cao hình ảnh chuyên nghiệp</w:t>
      </w:r>
      <w:r>
        <w:rPr>
          <w:rFonts w:hint="default" w:ascii="Times New Roman" w:hAnsi="Times New Roman" w:cs="Times New Roman"/>
          <w:b w:val="0"/>
          <w:bCs w:val="0"/>
          <w:sz w:val="26"/>
          <w:szCs w:val="26"/>
        </w:rPr>
        <w:t xml:space="preserve"> cho sân bóng trong mắt khách hàng.</w:t>
      </w:r>
    </w:p>
    <w:p w14:paraId="220F4B8B">
      <w:pPr>
        <w:pStyle w:val="85"/>
        <w:keepNext w:val="0"/>
        <w:keepLines w:val="0"/>
        <w:widowControl/>
        <w:suppressLineNumbers w:val="0"/>
        <w:rPr>
          <w:rFonts w:hint="default" w:ascii="Times New Roman" w:hAnsi="Times New Roman" w:eastAsia="SimSun" w:cs="Times New Roman"/>
          <w:sz w:val="26"/>
          <w:szCs w:val="26"/>
        </w:rPr>
      </w:pPr>
      <w:r>
        <w:rPr>
          <w:rFonts w:hint="default" w:ascii="Times New Roman" w:hAnsi="Times New Roman" w:cs="Times New Roman"/>
          <w:b w:val="0"/>
          <w:bCs w:val="0"/>
          <w:sz w:val="26"/>
          <w:szCs w:val="26"/>
          <w:lang w:val="en-US"/>
        </w:rPr>
        <w:t xml:space="preserve">Kết luận: </w:t>
      </w:r>
      <w:r>
        <w:rPr>
          <w:rFonts w:hint="default" w:ascii="Times New Roman" w:hAnsi="Times New Roman" w:eastAsia="SimSun" w:cs="Times New Roman"/>
          <w:sz w:val="26"/>
          <w:szCs w:val="26"/>
        </w:rPr>
        <w:t>Với nghiệp vụ rõ ràng, dữ liệu có cấu trúc cụ thể, công cụ hỗ trợ đa dạng và yêu cầu thực tiễn cao, việc xây dựng hệ thống cơ sở dữ liệu cho phần mềm quản lý đặt sân là hoàn toàn khả thi</w:t>
      </w:r>
    </w:p>
    <w:p w14:paraId="43AD3208">
      <w:pPr>
        <w:pStyle w:val="85"/>
        <w:keepNext w:val="0"/>
        <w:keepLines w:val="0"/>
        <w:widowControl/>
        <w:suppressLineNumbers w:val="0"/>
        <w:rPr>
          <w:rFonts w:hint="default" w:ascii="Times New Roman" w:hAnsi="Times New Roman" w:cs="Times New Roman"/>
          <w:b/>
          <w:bCs/>
          <w:sz w:val="26"/>
          <w:szCs w:val="26"/>
        </w:rPr>
      </w:pPr>
      <w:r>
        <w:rPr>
          <w:rStyle w:val="92"/>
          <w:rFonts w:hint="default" w:ascii="Times New Roman" w:hAnsi="Times New Roman" w:cs="Times New Roman"/>
          <w:b/>
          <w:bCs/>
          <w:sz w:val="26"/>
          <w:szCs w:val="26"/>
        </w:rPr>
        <w:t>1.3. Mô tả bài toán</w:t>
      </w:r>
    </w:p>
    <w:p w14:paraId="5646EB4B">
      <w:pPr>
        <w:pStyle w:val="5"/>
        <w:keepNext w:val="0"/>
        <w:keepLines w:val="0"/>
        <w:widowControl/>
        <w:suppressLineNumbers w:val="0"/>
        <w:rPr>
          <w:rFonts w:hint="default" w:ascii="Times New Roman" w:hAnsi="Times New Roman" w:cs="Times New Roman"/>
          <w:b/>
          <w:bCs/>
          <w:sz w:val="26"/>
          <w:szCs w:val="26"/>
        </w:rPr>
      </w:pPr>
      <w:r>
        <w:rPr>
          <w:rStyle w:val="92"/>
          <w:rFonts w:hint="default" w:ascii="Times New Roman" w:hAnsi="Times New Roman" w:cs="Times New Roman"/>
          <w:b/>
          <w:bCs/>
          <w:sz w:val="26"/>
          <w:szCs w:val="26"/>
        </w:rPr>
        <w:t>1.3.1. Yêu cầu chức năng</w:t>
      </w:r>
    </w:p>
    <w:p w14:paraId="74506817">
      <w:pPr>
        <w:pStyle w:val="6"/>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1.3.1.1. Yêu cầu chức năng – Nghiệp vụ</w:t>
      </w:r>
    </w:p>
    <w:p w14:paraId="22030A48">
      <w:pPr>
        <w:pStyle w:val="85"/>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Hệ thống được xây dựng nhằm phục vụ hoạt động vận hành và quản lý của một sân bóng, với các nghiệp vụ cụ thể sau:</w:t>
      </w:r>
    </w:p>
    <w:p w14:paraId="2D6B1731">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Quản lý sân bóng:</w:t>
      </w:r>
      <w:r>
        <w:rPr>
          <w:rFonts w:hint="default" w:ascii="Times New Roman" w:hAnsi="Times New Roman" w:cs="Times New Roman"/>
          <w:b w:val="0"/>
          <w:bCs w:val="0"/>
          <w:sz w:val="26"/>
          <w:szCs w:val="26"/>
        </w:rPr>
        <w:t xml:space="preserve"> Hệ thống lưu trữ danh sách các sân hiện có cùng với loại sân tương ứng. Mỗi sân sẽ có thông tin về sức chứa</w:t>
      </w:r>
      <w:r>
        <w:rPr>
          <w:rFonts w:hint="default" w:ascii="Times New Roman" w:hAnsi="Times New Roman" w:cs="Times New Roman"/>
          <w:b w:val="0"/>
          <w:bCs w:val="0"/>
          <w:sz w:val="26"/>
          <w:szCs w:val="26"/>
          <w:lang w:val="en-US"/>
        </w:rPr>
        <w:t xml:space="preserve"> tuỳ thuộc vào loại sân</w:t>
      </w:r>
      <w:r>
        <w:rPr>
          <w:rFonts w:hint="default" w:ascii="Times New Roman" w:hAnsi="Times New Roman" w:cs="Times New Roman"/>
          <w:b w:val="0"/>
          <w:bCs w:val="0"/>
          <w:sz w:val="26"/>
          <w:szCs w:val="26"/>
        </w:rPr>
        <w:t>.</w:t>
      </w:r>
    </w:p>
    <w:p w14:paraId="15BAAE4A">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Quản lý bảng giá sân:</w:t>
      </w:r>
      <w:r>
        <w:rPr>
          <w:rFonts w:hint="default" w:ascii="Times New Roman" w:hAnsi="Times New Roman" w:cs="Times New Roman"/>
          <w:b w:val="0"/>
          <w:bCs w:val="0"/>
          <w:sz w:val="26"/>
          <w:szCs w:val="26"/>
        </w:rPr>
        <w:t xml:space="preserve"> Giá thuê sân được xác định theo loại sân, ngày áp dụng và khung giờ cụ thể (giờ bắt đầu – giờ kết thúc). Hệ thống cho phép lưu trữ nhiều mức giá áp dụng cho từng thời điểm trong ngày.</w:t>
      </w:r>
    </w:p>
    <w:p w14:paraId="4B4149D9">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Quản lý phiếu đặt sân:</w:t>
      </w:r>
      <w:r>
        <w:rPr>
          <w:rFonts w:hint="default" w:ascii="Times New Roman" w:hAnsi="Times New Roman" w:cs="Times New Roman"/>
          <w:b w:val="0"/>
          <w:bCs w:val="0"/>
          <w:sz w:val="26"/>
          <w:szCs w:val="26"/>
        </w:rPr>
        <w:t xml:space="preserve"> Khi khách đến đặt sân, nhân viên tạo phiếu đặt sân, ghi nhận thông tin về thời gian đặt, số tiền đặt cọc, sân được đặt, ghi chú nếu có và nhân viên lập phiếu.</w:t>
      </w:r>
    </w:p>
    <w:p w14:paraId="4AB1E359">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Quản lý giờ vào sân:</w:t>
      </w:r>
      <w:r>
        <w:rPr>
          <w:rFonts w:hint="default" w:ascii="Times New Roman" w:hAnsi="Times New Roman" w:cs="Times New Roman"/>
          <w:b w:val="0"/>
          <w:bCs w:val="0"/>
          <w:sz w:val="26"/>
          <w:szCs w:val="26"/>
        </w:rPr>
        <w:t xml:space="preserve"> Sau khi đặt sân, hệ thống ghi nhận thời điểm khách hàng bắt đầu và kết thúc sử dụng sân. Đây là cơ sở để tính toán thành tiền cho hóa đơn.</w:t>
      </w:r>
    </w:p>
    <w:p w14:paraId="4F538B61">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Quản lý hóa đơn:</w:t>
      </w:r>
      <w:r>
        <w:rPr>
          <w:rFonts w:hint="default" w:ascii="Times New Roman" w:hAnsi="Times New Roman" w:cs="Times New Roman"/>
          <w:b w:val="0"/>
          <w:bCs w:val="0"/>
          <w:sz w:val="26"/>
          <w:szCs w:val="26"/>
        </w:rPr>
        <w:t xml:space="preserve"> Sau khi khách sử dụng xong dịch vụ, hệ thống lập hóa đơn dựa trên phiếu đặt sân, số giờ sử dụng thực tế, chiết khấu và ghi nhận nhân viên lập hóa đơn.</w:t>
      </w:r>
    </w:p>
    <w:p w14:paraId="646D937E">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Quản lý mặt hàng:</w:t>
      </w:r>
      <w:r>
        <w:rPr>
          <w:rFonts w:hint="default" w:ascii="Times New Roman" w:hAnsi="Times New Roman" w:cs="Times New Roman"/>
          <w:b w:val="0"/>
          <w:bCs w:val="0"/>
          <w:sz w:val="26"/>
          <w:szCs w:val="26"/>
        </w:rPr>
        <w:t xml:space="preserve"> Sân bóng có thể bán thêm các mặt hàng như nước uống, đồ ăn nhanh,... Hệ thống quản lý thông tin mặt hàng, đơn vị tính, tồn kho và loại hàng.</w:t>
      </w:r>
    </w:p>
    <w:p w14:paraId="54AE0619">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Quản lý đơn đặt hàng:</w:t>
      </w:r>
      <w:r>
        <w:rPr>
          <w:rFonts w:hint="default" w:ascii="Times New Roman" w:hAnsi="Times New Roman" w:cs="Times New Roman"/>
          <w:b w:val="0"/>
          <w:bCs w:val="0"/>
          <w:sz w:val="26"/>
          <w:szCs w:val="26"/>
        </w:rPr>
        <w:t xml:space="preserve"> Khi cần nhập thêm hàng hóa từ nhà cung cấp, nhân viên có thể lập đơn đặt hàng, kèm chi tiết số lượng và mặt hàng cụ thể.</w:t>
      </w:r>
    </w:p>
    <w:p w14:paraId="048A1EB2">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Quản lý thông tin đối tác:</w:t>
      </w:r>
      <w:r>
        <w:rPr>
          <w:rFonts w:hint="default" w:ascii="Times New Roman" w:hAnsi="Times New Roman" w:cs="Times New Roman"/>
          <w:b w:val="0"/>
          <w:bCs w:val="0"/>
          <w:sz w:val="26"/>
          <w:szCs w:val="26"/>
        </w:rPr>
        <w:t xml:space="preserve"> Một đối tác có thể là </w:t>
      </w:r>
      <w:r>
        <w:rPr>
          <w:rStyle w:val="92"/>
          <w:rFonts w:hint="default" w:ascii="Times New Roman" w:hAnsi="Times New Roman" w:cs="Times New Roman"/>
          <w:b w:val="0"/>
          <w:bCs w:val="0"/>
          <w:sz w:val="26"/>
          <w:szCs w:val="26"/>
        </w:rPr>
        <w:t>khách hàng đến đặt sân</w:t>
      </w:r>
      <w:r>
        <w:rPr>
          <w:rFonts w:hint="default" w:ascii="Times New Roman" w:hAnsi="Times New Roman" w:cs="Times New Roman"/>
          <w:b w:val="0"/>
          <w:bCs w:val="0"/>
          <w:sz w:val="26"/>
          <w:szCs w:val="26"/>
        </w:rPr>
        <w:t xml:space="preserve">, hoặc là </w:t>
      </w:r>
      <w:r>
        <w:rPr>
          <w:rStyle w:val="92"/>
          <w:rFonts w:hint="default" w:ascii="Times New Roman" w:hAnsi="Times New Roman" w:cs="Times New Roman"/>
          <w:b w:val="0"/>
          <w:bCs w:val="0"/>
          <w:sz w:val="26"/>
          <w:szCs w:val="26"/>
        </w:rPr>
        <w:t>nhà cung cấp hàng hóa</w:t>
      </w:r>
      <w:r>
        <w:rPr>
          <w:rFonts w:hint="default" w:ascii="Times New Roman" w:hAnsi="Times New Roman" w:cs="Times New Roman"/>
          <w:b w:val="0"/>
          <w:bCs w:val="0"/>
          <w:sz w:val="26"/>
          <w:szCs w:val="26"/>
        </w:rPr>
        <w:t xml:space="preserve"> cho sân. Hệ thống lưu trữ đầy đủ thông tin đối tác như mã, tên, liên hệ, loại đối tác,...</w:t>
      </w:r>
    </w:p>
    <w:p w14:paraId="4D0B8105">
      <w:pPr>
        <w:pStyle w:val="85"/>
        <w:keepNext w:val="0"/>
        <w:keepLines w:val="0"/>
        <w:widowControl/>
        <w:suppressLineNumbers w:val="0"/>
        <w:ind w:left="72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Quản lý nhân viên và tài khoản:</w:t>
      </w:r>
      <w:r>
        <w:rPr>
          <w:rFonts w:hint="default" w:ascii="Times New Roman" w:hAnsi="Times New Roman" w:cs="Times New Roman"/>
          <w:b w:val="0"/>
          <w:bCs w:val="0"/>
          <w:sz w:val="26"/>
          <w:szCs w:val="26"/>
        </w:rPr>
        <w:t xml:space="preserve"> Mỗi nhân viên có hồ sơ cá nhân và tài khoản để sử dụng hệ thống. Tài khoản được phân loại theo chức vụ nhằm phân quyền trong quá trình sử dụng.</w:t>
      </w:r>
    </w:p>
    <w:p w14:paraId="13E8C0F1">
      <w:pPr>
        <w:pStyle w:val="6"/>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1.3.1.2. Yêu cầu chức năng – Hệ thống</w:t>
      </w:r>
    </w:p>
    <w:p w14:paraId="32725A58">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Hệ thống</w:t>
      </w:r>
      <w:r>
        <w:rPr>
          <w:rFonts w:hint="default" w:ascii="Times New Roman" w:hAnsi="Times New Roman" w:cs="Times New Roman"/>
          <w:b w:val="0"/>
          <w:bCs w:val="0"/>
          <w:sz w:val="26"/>
          <w:szCs w:val="26"/>
          <w:lang w:val="en-US"/>
        </w:rPr>
        <w:t xml:space="preserve"> cục bộ</w:t>
      </w:r>
      <w:r>
        <w:rPr>
          <w:rFonts w:hint="default" w:ascii="Times New Roman" w:hAnsi="Times New Roman" w:cs="Times New Roman"/>
          <w:b w:val="0"/>
          <w:bCs w:val="0"/>
          <w:sz w:val="26"/>
          <w:szCs w:val="26"/>
        </w:rPr>
        <w:t xml:space="preserve"> cho phép nhân viên đăng nhập để thao tác và</w:t>
      </w:r>
      <w:r>
        <w:rPr>
          <w:rFonts w:hint="default" w:ascii="Times New Roman" w:hAnsi="Times New Roman" w:cs="Times New Roman"/>
          <w:b w:val="0"/>
          <w:bCs w:val="0"/>
          <w:sz w:val="26"/>
          <w:szCs w:val="26"/>
          <w:lang w:val="en-US"/>
        </w:rPr>
        <w:t xml:space="preserve"> quản lý</w:t>
      </w:r>
      <w:r>
        <w:rPr>
          <w:rFonts w:hint="default" w:ascii="Times New Roman" w:hAnsi="Times New Roman" w:cs="Times New Roman"/>
          <w:b w:val="0"/>
          <w:bCs w:val="0"/>
          <w:sz w:val="26"/>
          <w:szCs w:val="26"/>
        </w:rPr>
        <w:t>.</w:t>
      </w:r>
    </w:p>
    <w:p w14:paraId="494DD45C">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Lưu vết nhân viên đã lập phiếu, đơn hàng, hóa đơn phục vụ việc truy vết.</w:t>
      </w:r>
    </w:p>
    <w:p w14:paraId="05C0FE30">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Tự động tính toán thành tiền hóa đơn dựa trên giờ vào – giờ ra và bảng giá.</w:t>
      </w:r>
    </w:p>
    <w:p w14:paraId="274D3F8A">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Kiểm tra trùng lặp giờ đặt sân theo từng sân để tránh xung đột lịch.</w:t>
      </w:r>
    </w:p>
    <w:p w14:paraId="0011F10B">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Đảm bảo rằng các khung giờ áp dụng giá thuê không chồng chéo nhau.</w:t>
      </w:r>
    </w:p>
    <w:p w14:paraId="4583D061">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Hỗ trợ lọc, tìm kiếm thông tin nhanh theo tên sân, nhân viên, mặt hàng,...</w:t>
      </w:r>
    </w:p>
    <w:p w14:paraId="7738B0CC">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Quản lý tồn kho mặt hàng, cập nhật khi có đơn hàng bán hoặc nhập.</w:t>
      </w:r>
    </w:p>
    <w:p w14:paraId="6C4C3658">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Cho phép tra cứu lịch sử đặt sân, hóa đơn, tồn kho và các báo cáo thống kê.</w:t>
      </w:r>
    </w:p>
    <w:p w14:paraId="17FD3B91">
      <w:pPr>
        <w:keepNext w:val="0"/>
        <w:keepLines w:val="0"/>
        <w:widowControl/>
        <w:suppressLineNumbers w:val="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B3458D8">
      <w:pPr>
        <w:pStyle w:val="5"/>
        <w:keepNext w:val="0"/>
        <w:keepLines w:val="0"/>
        <w:widowControl/>
        <w:suppressLineNumbers w:val="0"/>
        <w:rPr>
          <w:rFonts w:hint="default" w:ascii="Times New Roman" w:hAnsi="Times New Roman" w:cs="Times New Roman"/>
          <w:b/>
          <w:bCs/>
          <w:sz w:val="26"/>
          <w:szCs w:val="26"/>
        </w:rPr>
      </w:pPr>
      <w:r>
        <w:rPr>
          <w:rStyle w:val="92"/>
          <w:rFonts w:hint="default" w:ascii="Times New Roman" w:hAnsi="Times New Roman" w:cs="Times New Roman"/>
          <w:b/>
          <w:bCs/>
          <w:sz w:val="26"/>
          <w:szCs w:val="26"/>
        </w:rPr>
        <w:t>1.3.2. Yêu cầu phi chức năng</w:t>
      </w:r>
    </w:p>
    <w:p w14:paraId="72001856">
      <w:pPr>
        <w:pStyle w:val="6"/>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1.3.2.1. Từ phía người dùng</w:t>
      </w:r>
    </w:p>
    <w:p w14:paraId="7FFD1CEF">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Giao diện thân thiện, dễ hiểu để nhân viên thao tác nhanh chóng.</w:t>
      </w:r>
    </w:p>
    <w:p w14:paraId="232E7BE9">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Phản hồi nhanh trong các thao tác nghiệp vụ như lập phiếu, tra cứu,...</w:t>
      </w:r>
    </w:p>
    <w:p w14:paraId="3F29319E">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Lưu trữ dữ liệu an toàn, không mất mát sau mỗi lần tắt mở máy.</w:t>
      </w:r>
    </w:p>
    <w:p w14:paraId="03083D6F">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Hoạt động hoàn toàn </w:t>
      </w:r>
      <w:r>
        <w:rPr>
          <w:rStyle w:val="92"/>
          <w:rFonts w:hint="default" w:ascii="Times New Roman" w:hAnsi="Times New Roman" w:cs="Times New Roman"/>
          <w:b w:val="0"/>
          <w:bCs w:val="0"/>
          <w:sz w:val="26"/>
          <w:szCs w:val="26"/>
        </w:rPr>
        <w:t>offline tại máy cục bộ (local)</w:t>
      </w:r>
      <w:r>
        <w:rPr>
          <w:rFonts w:hint="default" w:ascii="Times New Roman" w:hAnsi="Times New Roman" w:cs="Times New Roman"/>
          <w:b w:val="0"/>
          <w:bCs w:val="0"/>
          <w:sz w:val="26"/>
          <w:szCs w:val="26"/>
        </w:rPr>
        <w:t>, không cần internet.</w:t>
      </w:r>
    </w:p>
    <w:p w14:paraId="350A38E7">
      <w:pPr>
        <w:pStyle w:val="6"/>
        <w:keepNext w:val="0"/>
        <w:keepLines w:val="0"/>
        <w:widowControl/>
        <w:suppressLineNumbers w:val="0"/>
        <w:rPr>
          <w:rFonts w:hint="default" w:ascii="Times New Roman" w:hAnsi="Times New Roman" w:cs="Times New Roman"/>
          <w:b w:val="0"/>
          <w:bCs w:val="0"/>
          <w:sz w:val="26"/>
          <w:szCs w:val="26"/>
        </w:rPr>
      </w:pPr>
      <w:r>
        <w:rPr>
          <w:rStyle w:val="92"/>
          <w:rFonts w:hint="default" w:ascii="Times New Roman" w:hAnsi="Times New Roman" w:cs="Times New Roman"/>
          <w:b w:val="0"/>
          <w:bCs w:val="0"/>
          <w:sz w:val="26"/>
          <w:szCs w:val="26"/>
        </w:rPr>
        <w:t>1.3.2.2. Từ phía chuyên viên t</w:t>
      </w:r>
      <w:r>
        <w:rPr>
          <w:rStyle w:val="92"/>
          <w:rFonts w:hint="default" w:ascii="Times New Roman" w:hAnsi="Times New Roman" w:cs="Times New Roman"/>
          <w:b w:val="0"/>
          <w:bCs w:val="0"/>
          <w:sz w:val="26"/>
          <w:szCs w:val="26"/>
          <w:lang w:val="en-US"/>
        </w:rPr>
        <w:t>i</w:t>
      </w:r>
      <w:r>
        <w:rPr>
          <w:rStyle w:val="92"/>
          <w:rFonts w:hint="default" w:ascii="Times New Roman" w:hAnsi="Times New Roman" w:cs="Times New Roman"/>
          <w:b w:val="0"/>
          <w:bCs w:val="0"/>
          <w:sz w:val="26"/>
          <w:szCs w:val="26"/>
        </w:rPr>
        <w:t>n học</w:t>
      </w:r>
    </w:p>
    <w:p w14:paraId="2E12DA1B">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Cơ sở dữ liệu được thiết kế chặt chẽ, </w:t>
      </w:r>
      <w:r>
        <w:rPr>
          <w:rStyle w:val="92"/>
          <w:rFonts w:hint="default" w:ascii="Times New Roman" w:hAnsi="Times New Roman" w:cs="Times New Roman"/>
          <w:b w:val="0"/>
          <w:bCs w:val="0"/>
          <w:sz w:val="26"/>
          <w:szCs w:val="26"/>
        </w:rPr>
        <w:t xml:space="preserve">chuẩn hóa </w:t>
      </w:r>
      <w:r>
        <w:rPr>
          <w:rStyle w:val="92"/>
          <w:rFonts w:hint="default" w:ascii="Times New Roman" w:hAnsi="Times New Roman" w:cs="Times New Roman"/>
          <w:b w:val="0"/>
          <w:bCs w:val="0"/>
          <w:sz w:val="26"/>
          <w:szCs w:val="26"/>
          <w:lang w:val="en-US"/>
        </w:rPr>
        <w:t>để có thể dùng được</w:t>
      </w:r>
      <w:r>
        <w:rPr>
          <w:rFonts w:hint="default" w:ascii="Times New Roman" w:hAnsi="Times New Roman" w:cs="Times New Roman"/>
          <w:b w:val="0"/>
          <w:bCs w:val="0"/>
          <w:sz w:val="26"/>
          <w:szCs w:val="26"/>
        </w:rPr>
        <w:t>, loại bỏ dư thừa dữ liệu và đảm bảo tính nhất quán.</w:t>
      </w:r>
    </w:p>
    <w:p w14:paraId="62A38B08">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Áp dụng các </w:t>
      </w:r>
      <w:r>
        <w:rPr>
          <w:rStyle w:val="92"/>
          <w:rFonts w:hint="default" w:ascii="Times New Roman" w:hAnsi="Times New Roman" w:cs="Times New Roman"/>
          <w:b w:val="0"/>
          <w:bCs w:val="0"/>
          <w:sz w:val="26"/>
          <w:szCs w:val="26"/>
        </w:rPr>
        <w:t>ràng buộc toàn vẹn (CHECK, UNIQUE, NOT NULL, FK)</w:t>
      </w:r>
      <w:r>
        <w:rPr>
          <w:rFonts w:hint="default" w:ascii="Times New Roman" w:hAnsi="Times New Roman" w:cs="Times New Roman"/>
          <w:b w:val="0"/>
          <w:bCs w:val="0"/>
          <w:sz w:val="26"/>
          <w:szCs w:val="26"/>
        </w:rPr>
        <w:t xml:space="preserve"> để kiểm tra dữ liệu đầu vào.</w:t>
      </w:r>
    </w:p>
    <w:p w14:paraId="7B08A8CF">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Sử dụng </w:t>
      </w:r>
      <w:r>
        <w:rPr>
          <w:rStyle w:val="92"/>
          <w:rFonts w:hint="default" w:ascii="Times New Roman" w:hAnsi="Times New Roman" w:cs="Times New Roman"/>
          <w:b w:val="0"/>
          <w:bCs w:val="0"/>
          <w:sz w:val="26"/>
          <w:szCs w:val="26"/>
        </w:rPr>
        <w:t>trigger</w:t>
      </w:r>
      <w:r>
        <w:rPr>
          <w:rFonts w:hint="default" w:ascii="Times New Roman" w:hAnsi="Times New Roman" w:cs="Times New Roman"/>
          <w:b w:val="0"/>
          <w:bCs w:val="0"/>
          <w:sz w:val="26"/>
          <w:szCs w:val="26"/>
        </w:rPr>
        <w:t xml:space="preserve"> để đảm bảo tính hợp lệ nghiệp vụ như khung giờ, trạng thái phiếu,…</w:t>
      </w:r>
    </w:p>
    <w:p w14:paraId="476134D4">
      <w:pPr>
        <w:pStyle w:val="85"/>
        <w:keepNext w:val="0"/>
        <w:keepLines w:val="0"/>
        <w:widowControl/>
        <w:suppressLineNumbers w:val="0"/>
        <w:ind w:left="72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Có thể tích hợp công cụ thống kê báo cáo hoặc xuất dữ liệu để phục vụ quản lý.</w:t>
      </w:r>
    </w:p>
    <w:p w14:paraId="3E32DE21">
      <w:pPr>
        <w:pStyle w:val="85"/>
        <w:keepNext w:val="0"/>
        <w:keepLines w:val="0"/>
        <w:widowControl/>
        <w:suppressLineNumbers w:val="0"/>
        <w:ind w:left="720"/>
        <w:rPr>
          <w:rFonts w:hint="default" w:ascii="Times New Roman" w:hAnsi="Times New Roman" w:cs="Times New Roman"/>
          <w:b w:val="0"/>
          <w:bCs w:val="0"/>
          <w:sz w:val="26"/>
          <w:szCs w:val="26"/>
        </w:rPr>
      </w:pPr>
    </w:p>
    <w:p w14:paraId="23E6BD8C">
      <w:pPr>
        <w:pStyle w:val="85"/>
        <w:keepNext w:val="0"/>
        <w:keepLines w:val="0"/>
        <w:widowControl/>
        <w:suppressLineNumbers w:val="0"/>
        <w:spacing w:before="0" w:beforeAutospacing="0" w:after="160" w:afterAutospacing="0" w:line="360" w:lineRule="auto"/>
        <w:ind w:left="0" w:right="0"/>
        <w:contextualSpacing/>
        <w:jc w:val="center"/>
        <w:outlineLvl w:val="0"/>
        <w:rPr>
          <w:rFonts w:hint="default" w:ascii="Times New Roman" w:hAnsi="Times New Roman" w:cs="Times New Roman"/>
          <w:b/>
          <w:bCs/>
          <w:sz w:val="26"/>
          <w:szCs w:val="26"/>
          <w:lang w:val="en-US"/>
        </w:rPr>
      </w:pPr>
      <w:bookmarkStart w:id="1" w:name="_Toc199599706"/>
      <w:r>
        <w:rPr>
          <w:rFonts w:hint="default" w:ascii="Times New Roman" w:hAnsi="Times New Roman" w:eastAsia="Aptos" w:cs="Times New Roman"/>
          <w:b/>
          <w:bCs/>
          <w:kern w:val="2"/>
          <w:sz w:val="26"/>
          <w:szCs w:val="26"/>
          <w:lang w:val="en-US" w:eastAsia="zh-CN" w:bidi="ar"/>
        </w:rPr>
        <w:t xml:space="preserve">CHƯƠNG 2. </w:t>
      </w:r>
      <w:bookmarkEnd w:id="1"/>
      <w:r>
        <w:rPr>
          <w:rFonts w:hint="default" w:ascii="Times New Roman" w:hAnsi="Times New Roman" w:eastAsia="Aptos" w:cs="Times New Roman"/>
          <w:b/>
          <w:bCs/>
          <w:kern w:val="2"/>
          <w:sz w:val="26"/>
          <w:szCs w:val="26"/>
          <w:lang w:val="en-US" w:eastAsia="zh-CN" w:bidi="ar"/>
        </w:rPr>
        <w:t>THIẾT KẾ CƠ SỞ DỮ LIỆU</w:t>
      </w:r>
    </w:p>
    <w:p w14:paraId="5209997E">
      <w:pPr>
        <w:pStyle w:val="85"/>
        <w:keepNext w:val="0"/>
        <w:keepLines w:val="0"/>
        <w:widowControl/>
        <w:suppressLineNumbers w:val="0"/>
        <w:ind w:left="72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2.1 Mô hình quan niệm</w:t>
      </w:r>
    </w:p>
    <w:p w14:paraId="4FEEEE20">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br w:type="textWrapping"/>
      </w:r>
      <w:r>
        <w:rPr>
          <w:rFonts w:hint="default" w:ascii="Times New Roman" w:hAnsi="Times New Roman" w:cs="Times New Roman"/>
          <w:b w:val="0"/>
          <w:bCs w:val="0"/>
          <w:sz w:val="26"/>
          <w:szCs w:val="26"/>
          <w:lang w:val="en-US"/>
        </w:rPr>
        <w:t>2.1.1 Các thực thể chính và mô tả</w:t>
      </w:r>
    </w:p>
    <w:p w14:paraId="1E15BBBF">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LOAISAN(</w:t>
      </w:r>
      <w:r>
        <w:rPr>
          <w:rFonts w:hint="default" w:ascii="Times New Roman" w:hAnsi="Times New Roman" w:cs="Times New Roman"/>
          <w:b w:val="0"/>
          <w:bCs w:val="0"/>
          <w:sz w:val="26"/>
          <w:szCs w:val="26"/>
          <w:u w:val="single"/>
          <w:lang w:val="en-US"/>
        </w:rPr>
        <w:t>LoaiSan</w:t>
      </w:r>
      <w:r>
        <w:rPr>
          <w:rFonts w:hint="default" w:ascii="Times New Roman" w:hAnsi="Times New Roman" w:cs="Times New Roman"/>
          <w:b w:val="0"/>
          <w:bCs w:val="0"/>
          <w:sz w:val="26"/>
          <w:szCs w:val="26"/>
          <w:lang w:val="en-US"/>
        </w:rPr>
        <w:t>): Phân loại sân bóng thành từng loại sân cụ thể.</w:t>
      </w:r>
    </w:p>
    <w:p w14:paraId="3872A7FB">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BANGGIA(</w:t>
      </w:r>
      <w:r>
        <w:rPr>
          <w:rFonts w:hint="default" w:ascii="Times New Roman" w:hAnsi="Times New Roman" w:cs="Times New Roman"/>
          <w:b w:val="0"/>
          <w:bCs w:val="0"/>
          <w:sz w:val="26"/>
          <w:szCs w:val="26"/>
          <w:u w:val="single"/>
          <w:lang w:val="en-US"/>
        </w:rPr>
        <w:t>LoaiSan, NgayApDung, GioBatDau, GioKetThuc</w:t>
      </w:r>
      <w:r>
        <w:rPr>
          <w:rFonts w:hint="default" w:ascii="Times New Roman" w:hAnsi="Times New Roman" w:cs="Times New Roman"/>
          <w:b w:val="0"/>
          <w:bCs w:val="0"/>
          <w:sz w:val="26"/>
          <w:szCs w:val="26"/>
          <w:lang w:val="en-US"/>
        </w:rPr>
        <w:t>): Xác định giá thuê sân theo từng loại sân, ngày áp dụng giá, giờ bắt đầu tính giá và giờ kết thúc tính giá trong 1 ngày.</w:t>
      </w:r>
    </w:p>
    <w:p w14:paraId="24012392">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SAN(</w:t>
      </w:r>
      <w:r>
        <w:rPr>
          <w:rFonts w:hint="default" w:ascii="Times New Roman" w:hAnsi="Times New Roman" w:cs="Times New Roman"/>
          <w:b w:val="0"/>
          <w:bCs w:val="0"/>
          <w:sz w:val="26"/>
          <w:szCs w:val="26"/>
          <w:u w:val="single"/>
          <w:lang w:val="en-US"/>
        </w:rPr>
        <w:t>TenSan</w:t>
      </w:r>
      <w:r>
        <w:rPr>
          <w:rFonts w:hint="default" w:ascii="Times New Roman" w:hAnsi="Times New Roman" w:cs="Times New Roman"/>
          <w:b w:val="0"/>
          <w:bCs w:val="0"/>
          <w:sz w:val="26"/>
          <w:szCs w:val="26"/>
          <w:lang w:val="en-US"/>
        </w:rPr>
        <w:t>): Đại diện cho từng sân bóng cụ thể.</w:t>
      </w:r>
    </w:p>
    <w:p w14:paraId="6A284166">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LOAINHANVIEN(</w:t>
      </w:r>
      <w:r>
        <w:rPr>
          <w:rFonts w:hint="default" w:ascii="Times New Roman" w:hAnsi="Times New Roman" w:cs="Times New Roman"/>
          <w:b w:val="0"/>
          <w:bCs w:val="0"/>
          <w:sz w:val="26"/>
          <w:szCs w:val="26"/>
          <w:u w:val="single"/>
          <w:lang w:val="en-US"/>
        </w:rPr>
        <w:t>LoaiNhanVien</w:t>
      </w:r>
      <w:r>
        <w:rPr>
          <w:rFonts w:hint="default" w:ascii="Times New Roman" w:hAnsi="Times New Roman" w:cs="Times New Roman"/>
          <w:b w:val="0"/>
          <w:bCs w:val="0"/>
          <w:sz w:val="26"/>
          <w:szCs w:val="26"/>
          <w:lang w:val="en-US"/>
        </w:rPr>
        <w:t>): Chức vụ để phân loại nhân viên.</w:t>
      </w:r>
    </w:p>
    <w:p w14:paraId="6165172E">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NHANVIEN (</w:t>
      </w:r>
      <w:r>
        <w:rPr>
          <w:rFonts w:hint="default" w:ascii="Times New Roman" w:hAnsi="Times New Roman" w:cs="Times New Roman"/>
          <w:b w:val="0"/>
          <w:bCs w:val="0"/>
          <w:sz w:val="26"/>
          <w:szCs w:val="26"/>
          <w:u w:val="single"/>
          <w:lang w:val="en-US"/>
        </w:rPr>
        <w:t>SoCCCD</w:t>
      </w:r>
      <w:r>
        <w:rPr>
          <w:rFonts w:hint="default" w:ascii="Times New Roman" w:hAnsi="Times New Roman" w:cs="Times New Roman"/>
          <w:b w:val="0"/>
          <w:bCs w:val="0"/>
          <w:sz w:val="26"/>
          <w:szCs w:val="26"/>
          <w:lang w:val="en-US"/>
        </w:rPr>
        <w:t>): Nhân viên làm việc tại sân bóng.</w:t>
      </w:r>
    </w:p>
    <w:p w14:paraId="71279A6D">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LOAITAIKHOAN(</w:t>
      </w:r>
      <w:r>
        <w:rPr>
          <w:rFonts w:hint="default" w:ascii="Times New Roman" w:hAnsi="Times New Roman" w:cs="Times New Roman"/>
          <w:b w:val="0"/>
          <w:bCs w:val="0"/>
          <w:sz w:val="26"/>
          <w:szCs w:val="26"/>
          <w:u w:val="single"/>
          <w:lang w:val="en-US"/>
        </w:rPr>
        <w:t>LoaiTaiKhoan</w:t>
      </w:r>
      <w:r>
        <w:rPr>
          <w:rFonts w:hint="default" w:ascii="Times New Roman" w:hAnsi="Times New Roman" w:cs="Times New Roman"/>
          <w:b w:val="0"/>
          <w:bCs w:val="0"/>
          <w:sz w:val="26"/>
          <w:szCs w:val="26"/>
          <w:lang w:val="en-US"/>
        </w:rPr>
        <w:t>): Loại tài khoản để phân quyền cho tài khoản.</w:t>
      </w:r>
    </w:p>
    <w:p w14:paraId="0881D319">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TAIKHOAN(</w:t>
      </w:r>
      <w:r>
        <w:rPr>
          <w:rFonts w:hint="default" w:ascii="Times New Roman" w:hAnsi="Times New Roman" w:cs="Times New Roman"/>
          <w:b w:val="0"/>
          <w:bCs w:val="0"/>
          <w:i w:val="0"/>
          <w:iCs w:val="0"/>
          <w:sz w:val="26"/>
          <w:szCs w:val="26"/>
          <w:u w:val="single"/>
          <w:lang w:val="en-US"/>
        </w:rPr>
        <w:t>TenDangNhap</w:t>
      </w:r>
      <w:r>
        <w:rPr>
          <w:rFonts w:hint="default" w:ascii="Times New Roman" w:hAnsi="Times New Roman" w:cs="Times New Roman"/>
          <w:b w:val="0"/>
          <w:bCs w:val="0"/>
          <w:sz w:val="26"/>
          <w:szCs w:val="26"/>
          <w:lang w:val="en-US"/>
        </w:rPr>
        <w:t>): Tài khoản đăng nhập để sử dụng hệ thống, liên kết với nhân viên.</w:t>
      </w:r>
    </w:p>
    <w:p w14:paraId="0DCD24EE">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LOAIDOITAC(</w:t>
      </w:r>
      <w:r>
        <w:rPr>
          <w:rFonts w:hint="default" w:ascii="Times New Roman" w:hAnsi="Times New Roman" w:cs="Times New Roman"/>
          <w:b w:val="0"/>
          <w:bCs w:val="0"/>
          <w:sz w:val="26"/>
          <w:szCs w:val="26"/>
          <w:u w:val="single"/>
          <w:lang w:val="en-US"/>
        </w:rPr>
        <w:t>LoaiDoiTac</w:t>
      </w:r>
      <w:r>
        <w:rPr>
          <w:rFonts w:hint="default" w:ascii="Times New Roman" w:hAnsi="Times New Roman" w:cs="Times New Roman"/>
          <w:b w:val="0"/>
          <w:bCs w:val="0"/>
          <w:sz w:val="26"/>
          <w:szCs w:val="26"/>
          <w:lang w:val="en-US"/>
        </w:rPr>
        <w:t>): Xác định vai trò của đối tác là khách hàng hay nhà cung cấp</w:t>
      </w:r>
    </w:p>
    <w:p w14:paraId="511C83DB">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DOITAC(</w:t>
      </w:r>
      <w:r>
        <w:rPr>
          <w:rFonts w:hint="default" w:ascii="Times New Roman" w:hAnsi="Times New Roman" w:cs="Times New Roman"/>
          <w:b w:val="0"/>
          <w:bCs w:val="0"/>
          <w:sz w:val="26"/>
          <w:szCs w:val="26"/>
          <w:u w:val="single"/>
          <w:lang w:val="en-US"/>
        </w:rPr>
        <w:t>MaDoiTac</w:t>
      </w:r>
      <w:r>
        <w:rPr>
          <w:rFonts w:hint="default" w:ascii="Times New Roman" w:hAnsi="Times New Roman" w:cs="Times New Roman"/>
          <w:b w:val="0"/>
          <w:bCs w:val="0"/>
          <w:sz w:val="26"/>
          <w:szCs w:val="26"/>
          <w:lang w:val="en-US"/>
        </w:rPr>
        <w:t>): Là khách tới đá bóng hoặc là nhà cung cấp các mặt hàng.</w:t>
      </w:r>
    </w:p>
    <w:p w14:paraId="5FB891E8">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PHIEUDATSAN(</w:t>
      </w:r>
      <w:r>
        <w:rPr>
          <w:rFonts w:hint="default" w:ascii="Times New Roman" w:hAnsi="Times New Roman" w:cs="Times New Roman"/>
          <w:b w:val="0"/>
          <w:bCs w:val="0"/>
          <w:sz w:val="26"/>
          <w:szCs w:val="26"/>
          <w:u w:val="single"/>
          <w:lang w:val="en-US"/>
        </w:rPr>
        <w:t>SoPhieu</w:t>
      </w:r>
      <w:r>
        <w:rPr>
          <w:rFonts w:hint="default" w:ascii="Times New Roman" w:hAnsi="Times New Roman" w:cs="Times New Roman"/>
          <w:b w:val="0"/>
          <w:bCs w:val="0"/>
          <w:sz w:val="26"/>
          <w:szCs w:val="26"/>
          <w:lang w:val="en-US"/>
        </w:rPr>
        <w:t>): Phiếu ghi nhận thông tin đặt sân.</w:t>
      </w:r>
    </w:p>
    <w:p w14:paraId="0C920A92">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HOADON(</w:t>
      </w:r>
      <w:r>
        <w:rPr>
          <w:rFonts w:hint="default" w:ascii="Times New Roman" w:hAnsi="Times New Roman" w:cs="Times New Roman"/>
          <w:b w:val="0"/>
          <w:bCs w:val="0"/>
          <w:sz w:val="26"/>
          <w:szCs w:val="26"/>
          <w:u w:val="single"/>
          <w:lang w:val="en-US"/>
        </w:rPr>
        <w:t>SoHoaDon</w:t>
      </w:r>
      <w:r>
        <w:rPr>
          <w:rFonts w:hint="default" w:ascii="Times New Roman" w:hAnsi="Times New Roman" w:cs="Times New Roman"/>
          <w:b w:val="0"/>
          <w:bCs w:val="0"/>
          <w:sz w:val="26"/>
          <w:szCs w:val="26"/>
          <w:lang w:val="en-US"/>
        </w:rPr>
        <w:t>): Hoá đơn thanh toán sau khi sử dụng dịch vụ đặt sân.</w:t>
      </w:r>
    </w:p>
    <w:p w14:paraId="15E5E886">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NGAYVAOSAN(</w:t>
      </w:r>
      <w:r>
        <w:rPr>
          <w:rFonts w:hint="default" w:ascii="Times New Roman" w:hAnsi="Times New Roman" w:cs="Times New Roman"/>
          <w:b w:val="0"/>
          <w:bCs w:val="0"/>
          <w:sz w:val="26"/>
          <w:szCs w:val="26"/>
          <w:u w:val="single"/>
          <w:lang w:val="en-US"/>
        </w:rPr>
        <w:t>SoPhieu, STT</w:t>
      </w:r>
      <w:r>
        <w:rPr>
          <w:rFonts w:hint="default" w:ascii="Times New Roman" w:hAnsi="Times New Roman" w:cs="Times New Roman"/>
          <w:b w:val="0"/>
          <w:bCs w:val="0"/>
          <w:sz w:val="26"/>
          <w:szCs w:val="26"/>
          <w:lang w:val="en-US"/>
        </w:rPr>
        <w:t>): Thời điểm khách vào và ra sân.</w:t>
      </w:r>
    </w:p>
    <w:p w14:paraId="5472D6A8">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DONDATHANG(</w:t>
      </w:r>
      <w:r>
        <w:rPr>
          <w:rFonts w:hint="default" w:ascii="Times New Roman" w:hAnsi="Times New Roman" w:cs="Times New Roman"/>
          <w:b w:val="0"/>
          <w:bCs w:val="0"/>
          <w:sz w:val="26"/>
          <w:szCs w:val="26"/>
          <w:u w:val="single"/>
          <w:lang w:val="en-US"/>
        </w:rPr>
        <w:t>SoDon</w:t>
      </w:r>
      <w:r>
        <w:rPr>
          <w:rFonts w:hint="default" w:ascii="Times New Roman" w:hAnsi="Times New Roman" w:cs="Times New Roman"/>
          <w:b w:val="0"/>
          <w:bCs w:val="0"/>
          <w:sz w:val="26"/>
          <w:szCs w:val="26"/>
          <w:lang w:val="en-US"/>
        </w:rPr>
        <w:t>): Đơn đặt hàng của khách đang chơi ở sân hoặc khách vãng lai tới xem bóng đá.</w:t>
      </w:r>
    </w:p>
    <w:p w14:paraId="57191773">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LOAIHANG(LoaiHang): Nhóm hàng hoá cụ thể (đồ uống, thức ăn, …).</w:t>
      </w:r>
    </w:p>
    <w:p w14:paraId="4E79118C">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DONVITINH(DonViTinh): Đơn vị tính của mặt hàng (chai, lon, gói, đĩa, …).</w:t>
      </w:r>
    </w:p>
    <w:p w14:paraId="65F7A067">
      <w:pPr>
        <w:pStyle w:val="85"/>
        <w:keepNext w:val="0"/>
        <w:keepLines w:val="0"/>
        <w:widowControl/>
        <w:suppressLineNumbers w:val="0"/>
        <w:ind w:left="72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MATHANG(TenMatHang): Thông tin những hàng hoá được bán tại sân bóng như nước uống, đồ ăn, …</w:t>
      </w:r>
    </w:p>
    <w:p w14:paraId="70E7315F">
      <w:pPr>
        <w:pStyle w:val="85"/>
        <w:keepNext w:val="0"/>
        <w:keepLines w:val="0"/>
        <w:widowControl/>
        <w:suppressLineNumbers w:val="0"/>
        <w:ind w:left="72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 xml:space="preserve">2.2 </w:t>
      </w:r>
      <w:r>
        <w:rPr>
          <w:rFonts w:hint="default" w:ascii="Times New Roman" w:hAnsi="Times New Roman" w:cs="Times New Roman"/>
          <w:b/>
          <w:bCs/>
          <w:sz w:val="26"/>
          <w:szCs w:val="26"/>
          <w:lang w:val="en-US" w:eastAsia="en-US"/>
        </w:rPr>
        <w:t>Mô hình thực thể kết hợp</w:t>
      </w:r>
    </w:p>
    <w:p w14:paraId="78B7FAAF">
      <w:pPr>
        <w:pStyle w:val="85"/>
        <w:keepNext w:val="0"/>
        <w:keepLines w:val="0"/>
        <w:widowControl/>
        <w:suppressLineNumbers w:val="0"/>
        <w:ind w:left="72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Dán ảnh vào</w:t>
      </w:r>
    </w:p>
    <w:p w14:paraId="2E984027">
      <w:pPr>
        <w:pStyle w:val="85"/>
        <w:keepNext w:val="0"/>
        <w:keepLines w:val="0"/>
        <w:widowControl/>
        <w:suppressLineNumbers w:val="0"/>
        <w:ind w:left="72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2.2 Xác định các phụ thuộc hàm</w:t>
      </w:r>
    </w:p>
    <w:p w14:paraId="6877315F">
      <w:pPr>
        <w:pStyle w:val="85"/>
        <w:keepNext w:val="0"/>
        <w:keepLines w:val="0"/>
        <w:widowControl/>
        <w:suppressLineNumbers w:val="0"/>
        <w:ind w:left="72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Copy trên đầu dán vào</w:t>
      </w:r>
      <w:r>
        <w:rPr>
          <w:rFonts w:hint="default" w:ascii="Times New Roman" w:hAnsi="Times New Roman" w:cs="Times New Roman"/>
          <w:b/>
          <w:bCs/>
          <w:sz w:val="26"/>
          <w:szCs w:val="26"/>
          <w:lang w:val="en-US" w:eastAsia="en-US"/>
        </w:rPr>
        <w:br w:type="textWrapping"/>
      </w:r>
      <w:r>
        <w:rPr>
          <w:rFonts w:hint="default" w:ascii="Times New Roman" w:hAnsi="Times New Roman" w:cs="Times New Roman"/>
          <w:b/>
          <w:bCs/>
          <w:sz w:val="26"/>
          <w:szCs w:val="26"/>
          <w:lang w:val="en-US" w:eastAsia="en-US"/>
        </w:rPr>
        <w:t>2.2</w:t>
      </w:r>
    </w:p>
    <w:p w14:paraId="445568C5">
      <w:pPr>
        <w:pStyle w:val="85"/>
        <w:keepNext w:val="0"/>
        <w:keepLines w:val="0"/>
        <w:widowControl/>
        <w:suppressLineNumbers w:val="0"/>
        <w:ind w:left="72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Xác định dạng chuẩn nêu kết luận dạng chuẩn này đủ xài rồi</w:t>
      </w:r>
    </w:p>
    <w:p w14:paraId="2381BD46">
      <w:pPr>
        <w:pStyle w:val="85"/>
        <w:keepNext w:val="0"/>
        <w:keepLines w:val="0"/>
        <w:widowControl/>
        <w:suppressLineNumbers w:val="0"/>
        <w:ind w:left="72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2.2 Ràng buộc toàn vẹn</w:t>
      </w:r>
    </w:p>
    <w:p w14:paraId="5DFE1B8A">
      <w:pPr>
        <w:pStyle w:val="85"/>
        <w:keepNext w:val="0"/>
        <w:keepLines w:val="0"/>
        <w:widowControl/>
        <w:suppressLineNumbers w:val="0"/>
        <w:ind w:left="72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br w:type="textWrapping"/>
      </w:r>
      <w:r>
        <w:rPr>
          <w:rFonts w:hint="default" w:ascii="Times New Roman" w:hAnsi="Times New Roman" w:cs="Times New Roman"/>
          <w:b/>
          <w:bCs/>
          <w:sz w:val="26"/>
          <w:szCs w:val="26"/>
          <w:lang w:val="en-US" w:eastAsia="en-US"/>
        </w:rPr>
        <w:t>2.2.1 Ràng buộc toàn vẹn có bối cảnh trên 1 loại quan hệ</w:t>
      </w:r>
    </w:p>
    <w:p w14:paraId="0BC7FF89">
      <w:pPr>
        <w:pStyle w:val="85"/>
        <w:keepNext w:val="0"/>
        <w:keepLines w:val="0"/>
        <w:widowControl/>
        <w:suppressLineNumbers w:val="0"/>
        <w:ind w:left="72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a. Ràng buộc miền giá trị</w:t>
      </w:r>
    </w:p>
    <w:p w14:paraId="7BCFBAC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vertAlign w:val="baseline"/>
          <w:lang w:val="en-US" w:eastAsia="en-US"/>
        </w:rPr>
        <w:t>1: Giới tính của nhân viên chỉ là Nam hoặc Nữ</w:t>
      </w:r>
    </w:p>
    <w:p w14:paraId="5ABB468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∀nv ∈ NHANVIEN: nv.GioiTinh ∈ {‘Nam’, ‘Nữ’}</w:t>
      </w:r>
    </w:p>
    <w:p w14:paraId="244329E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NHANVIEN</w:t>
      </w:r>
    </w:p>
    <w:p w14:paraId="2AF4C34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Bảng tầm ảnh hưởng:</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B40D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A99F89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w:t>
            </w:r>
          </w:p>
        </w:tc>
        <w:tc>
          <w:tcPr>
            <w:tcW w:w="2249" w:type="dxa"/>
          </w:tcPr>
          <w:p w14:paraId="0CA6F40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2634D32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21834FE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64A47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FD75D9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NHANVIEN</w:t>
            </w:r>
          </w:p>
        </w:tc>
        <w:tc>
          <w:tcPr>
            <w:tcW w:w="2249" w:type="dxa"/>
          </w:tcPr>
          <w:p w14:paraId="0DF4D5D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B7E8E3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93B36F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+(GioiTinh)</w:t>
            </w:r>
          </w:p>
        </w:tc>
      </w:tr>
    </w:tbl>
    <w:p w14:paraId="3CCF75A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R2</w:t>
      </w:r>
      <w:r>
        <w:rPr>
          <w:rFonts w:hint="default" w:ascii="Times New Roman" w:hAnsi="Times New Roman" w:cs="Times New Roman"/>
          <w:b w:val="0"/>
          <w:bCs w:val="0"/>
          <w:sz w:val="26"/>
          <w:szCs w:val="26"/>
          <w:vertAlign w:val="baseline"/>
          <w:lang w:val="en-US" w:eastAsia="en-US"/>
        </w:rPr>
        <w:t>: Ngày sinh của nhân viên không vượt quá ngày hiện tại</w:t>
      </w:r>
    </w:p>
    <w:p w14:paraId="6531BAD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∀nv ∈ NHANVIEN: nv.NgaySinh ≤ getdate()</w:t>
      </w:r>
    </w:p>
    <w:p w14:paraId="2DA6517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NHANVIEN</w:t>
      </w:r>
    </w:p>
    <w:p w14:paraId="55F109C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Bảng tầm ảnh hưởng:</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599CF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491518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R2</w:t>
            </w:r>
          </w:p>
        </w:tc>
        <w:tc>
          <w:tcPr>
            <w:tcW w:w="2249" w:type="dxa"/>
          </w:tcPr>
          <w:p w14:paraId="10962F7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5D2CE5E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5D1A13A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1D49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A9A487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NHANVIEN</w:t>
            </w:r>
          </w:p>
        </w:tc>
        <w:tc>
          <w:tcPr>
            <w:tcW w:w="2249" w:type="dxa"/>
          </w:tcPr>
          <w:p w14:paraId="79C6769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128AC39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74DFEF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+(NgaySinh)</w:t>
            </w:r>
          </w:p>
        </w:tc>
      </w:tr>
    </w:tbl>
    <w:p w14:paraId="4EEDAEB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R3</w:t>
      </w:r>
      <w:r>
        <w:rPr>
          <w:rFonts w:hint="default" w:ascii="Times New Roman" w:hAnsi="Times New Roman" w:cs="Times New Roman"/>
          <w:b w:val="0"/>
          <w:bCs w:val="0"/>
          <w:sz w:val="26"/>
          <w:szCs w:val="26"/>
          <w:vertAlign w:val="baseline"/>
          <w:lang w:val="en-US" w:eastAsia="en-US"/>
        </w:rPr>
        <w:t>: Trạng thái tài khoản của nhân viên chỉ là ‘Đang hoạt động’ hoặc ‘Ngừng hoạt động’</w:t>
      </w:r>
    </w:p>
    <w:p w14:paraId="28AB1DB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∀tk ∈ TAIKHOAN: tk.TrangThai ∈ {‘Đang hoạt động’, ‘Ngừng hoạt động’}</w:t>
      </w:r>
    </w:p>
    <w:p w14:paraId="7DF9C9B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TAIKHOAN</w:t>
      </w:r>
    </w:p>
    <w:p w14:paraId="149DBCD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B385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FA5FB2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R3</w:t>
            </w:r>
          </w:p>
        </w:tc>
        <w:tc>
          <w:tcPr>
            <w:tcW w:w="2249" w:type="dxa"/>
          </w:tcPr>
          <w:p w14:paraId="5F4985F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619CF08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46199B3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1AD24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739358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5939F0E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02D7E9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2C7F6F5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+(TrangThai)</w:t>
            </w:r>
          </w:p>
        </w:tc>
      </w:tr>
    </w:tbl>
    <w:p w14:paraId="7607C4D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R4</w:t>
      </w:r>
      <w:r>
        <w:rPr>
          <w:rFonts w:hint="default" w:ascii="Times New Roman" w:hAnsi="Times New Roman" w:cs="Times New Roman"/>
          <w:b w:val="0"/>
          <w:bCs w:val="0"/>
          <w:sz w:val="26"/>
          <w:szCs w:val="26"/>
          <w:vertAlign w:val="baseline"/>
          <w:lang w:val="en-US" w:eastAsia="en-US"/>
        </w:rPr>
        <w:t>: Ngày tạo tài khoản không được vượt quá ngày hiện tại</w:t>
      </w:r>
    </w:p>
    <w:p w14:paraId="675D665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∀tk ∈ TAIKHOAN: tk.NgayTao ≤ getdate()</w:t>
      </w:r>
    </w:p>
    <w:p w14:paraId="7754079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TAIKHOAN</w:t>
      </w:r>
    </w:p>
    <w:p w14:paraId="1664A98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69565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5F0E8B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R4</w:t>
            </w:r>
          </w:p>
        </w:tc>
        <w:tc>
          <w:tcPr>
            <w:tcW w:w="2249" w:type="dxa"/>
          </w:tcPr>
          <w:p w14:paraId="6AAFA9D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57A8F73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65B3899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9675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B525EE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1B9AF74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25B131D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000FB78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+(NgayTao)</w:t>
            </w:r>
          </w:p>
        </w:tc>
      </w:tr>
    </w:tbl>
    <w:p w14:paraId="23019B3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R5</w:t>
      </w:r>
      <w:r>
        <w:rPr>
          <w:rFonts w:hint="default" w:ascii="Times New Roman" w:hAnsi="Times New Roman" w:cs="Times New Roman"/>
          <w:b w:val="0"/>
          <w:bCs w:val="0"/>
          <w:sz w:val="26"/>
          <w:szCs w:val="26"/>
          <w:vertAlign w:val="baseline"/>
          <w:lang w:val="en-US" w:eastAsia="en-US"/>
        </w:rPr>
        <w:t>: Với mỗi mặt hàng được mua thì số lượng mua phải lớn hơn 0</w:t>
      </w:r>
    </w:p>
    <w:p w14:paraId="3C7E96D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∀ct ∈ CHITIETDATHANG: ct.SoLuongMua &gt; 0</w:t>
      </w:r>
    </w:p>
    <w:p w14:paraId="16BBC76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CHITIETDATHANG</w:t>
      </w:r>
    </w:p>
    <w:p w14:paraId="75BCBC9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2135"/>
        <w:gridCol w:w="2121"/>
        <w:gridCol w:w="2228"/>
      </w:tblGrid>
      <w:tr w14:paraId="5A008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B55E3E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R5</w:t>
            </w:r>
          </w:p>
        </w:tc>
        <w:tc>
          <w:tcPr>
            <w:tcW w:w="2249" w:type="dxa"/>
          </w:tcPr>
          <w:p w14:paraId="0EB8F0E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5377C38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D12FF4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57075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21F99A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CHITIETDATHANG</w:t>
            </w:r>
          </w:p>
        </w:tc>
        <w:tc>
          <w:tcPr>
            <w:tcW w:w="2249" w:type="dxa"/>
          </w:tcPr>
          <w:p w14:paraId="215B356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6D39AF7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AE8F25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+(SoLuongMua)</w:t>
            </w:r>
          </w:p>
        </w:tc>
      </w:tr>
    </w:tbl>
    <w:p w14:paraId="114328F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R6</w:t>
      </w:r>
      <w:r>
        <w:rPr>
          <w:rFonts w:hint="default" w:ascii="Times New Roman" w:hAnsi="Times New Roman" w:cs="Times New Roman"/>
          <w:b w:val="0"/>
          <w:bCs w:val="0"/>
          <w:sz w:val="26"/>
          <w:szCs w:val="26"/>
          <w:vertAlign w:val="baseline"/>
          <w:lang w:val="en-US" w:eastAsia="en-US"/>
        </w:rPr>
        <w:t>: Mỗi hoá đơn phải có thành tiền lớn hơn hoặc bằng 0đ</w:t>
      </w:r>
    </w:p>
    <w:p w14:paraId="5E0F425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∀hd ∈ HOADON: hd.ThanhTien ≥ 0</w:t>
      </w:r>
    </w:p>
    <w:p w14:paraId="1EB66A9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HOADON</w:t>
      </w:r>
    </w:p>
    <w:p w14:paraId="70E2342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5D84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CA663F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R6</w:t>
            </w:r>
          </w:p>
        </w:tc>
        <w:tc>
          <w:tcPr>
            <w:tcW w:w="2249" w:type="dxa"/>
          </w:tcPr>
          <w:p w14:paraId="7B7A4A7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2D5CF10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11B67F3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46216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0BC2FF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04ADEEE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77CF2E3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0A684DC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+(ThanhTien)</w:t>
            </w:r>
          </w:p>
        </w:tc>
      </w:tr>
    </w:tbl>
    <w:p w14:paraId="745CCF8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R7</w:t>
      </w:r>
      <w:r>
        <w:rPr>
          <w:rFonts w:hint="default" w:ascii="Times New Roman" w:hAnsi="Times New Roman" w:cs="Times New Roman"/>
          <w:b w:val="0"/>
          <w:bCs w:val="0"/>
          <w:sz w:val="26"/>
          <w:szCs w:val="26"/>
          <w:vertAlign w:val="baseline"/>
          <w:lang w:val="en-US" w:eastAsia="en-US"/>
        </w:rPr>
        <w:t>: Mỗi đơn đặt hàng phải có thành tiền lớn hơn hoặc bằng 0đ</w:t>
      </w:r>
    </w:p>
    <w:p w14:paraId="41900C4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∀ddh ∈ DONDATHANG: ddh.ThanhTien ≥ 0</w:t>
      </w:r>
    </w:p>
    <w:p w14:paraId="2F6094F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DONDATHANG</w:t>
      </w:r>
    </w:p>
    <w:p w14:paraId="2954413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25F00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E1B826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R7</w:t>
            </w:r>
          </w:p>
        </w:tc>
        <w:tc>
          <w:tcPr>
            <w:tcW w:w="2249" w:type="dxa"/>
          </w:tcPr>
          <w:p w14:paraId="5EAF2EB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3EF44B5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41CF108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60C95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0C4A5A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DONDATHANG</w:t>
            </w:r>
          </w:p>
        </w:tc>
        <w:tc>
          <w:tcPr>
            <w:tcW w:w="2249" w:type="dxa"/>
          </w:tcPr>
          <w:p w14:paraId="442A0AC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05F8182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832960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+(ThanhTien)</w:t>
            </w:r>
          </w:p>
        </w:tc>
      </w:tr>
    </w:tbl>
    <w:p w14:paraId="1FC01AF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R8</w:t>
      </w:r>
      <w:r>
        <w:rPr>
          <w:rFonts w:hint="default" w:ascii="Times New Roman" w:hAnsi="Times New Roman" w:cs="Times New Roman"/>
          <w:b w:val="0"/>
          <w:bCs w:val="0"/>
          <w:sz w:val="26"/>
          <w:szCs w:val="26"/>
          <w:vertAlign w:val="baseline"/>
          <w:lang w:val="en-US" w:eastAsia="en-US"/>
        </w:rPr>
        <w:t>: Số lượng tồn của mỗi mặt hàng không được âm</w:t>
      </w:r>
    </w:p>
    <w:p w14:paraId="7F14AD0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∀mh ∈ MATHANG: mh.SoLuongTon &gt; 0</w:t>
      </w:r>
    </w:p>
    <w:p w14:paraId="736049F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MATHANG</w:t>
      </w:r>
    </w:p>
    <w:p w14:paraId="09F5751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8D4A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D16639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R8</w:t>
            </w:r>
          </w:p>
        </w:tc>
        <w:tc>
          <w:tcPr>
            <w:tcW w:w="2249" w:type="dxa"/>
          </w:tcPr>
          <w:p w14:paraId="16272D7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28472FA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11EAF3F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BCFE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31C319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MATHANG</w:t>
            </w:r>
          </w:p>
        </w:tc>
        <w:tc>
          <w:tcPr>
            <w:tcW w:w="2249" w:type="dxa"/>
          </w:tcPr>
          <w:p w14:paraId="69B9E48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14660D6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72EAC9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+(SoLuongTon)</w:t>
            </w:r>
          </w:p>
        </w:tc>
      </w:tr>
    </w:tbl>
    <w:p w14:paraId="4E59EC9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R9</w:t>
      </w:r>
      <w:r>
        <w:rPr>
          <w:rFonts w:hint="default" w:ascii="Times New Roman" w:hAnsi="Times New Roman" w:cs="Times New Roman"/>
          <w:b w:val="0"/>
          <w:bCs w:val="0"/>
          <w:sz w:val="26"/>
          <w:szCs w:val="26"/>
          <w:vertAlign w:val="baseline"/>
          <w:lang w:val="en-US" w:eastAsia="en-US"/>
        </w:rPr>
        <w:t>: Giảm giá cho đơn đặt hàng không được âm</w:t>
      </w:r>
    </w:p>
    <w:p w14:paraId="7ED8D2E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∀ddh ∈ DONDATHANG: ddh.GiamGia ≥ 0</w:t>
      </w:r>
    </w:p>
    <w:p w14:paraId="42E1746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DONDATHANG</w:t>
      </w:r>
    </w:p>
    <w:p w14:paraId="30C4487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7C097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F29410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R9</w:t>
            </w:r>
          </w:p>
        </w:tc>
        <w:tc>
          <w:tcPr>
            <w:tcW w:w="2249" w:type="dxa"/>
          </w:tcPr>
          <w:p w14:paraId="1BB8BA1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32499C5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12F99E8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4AB0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B97BDC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DONDATHANG</w:t>
            </w:r>
          </w:p>
        </w:tc>
        <w:tc>
          <w:tcPr>
            <w:tcW w:w="2249" w:type="dxa"/>
          </w:tcPr>
          <w:p w14:paraId="7D1036F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3262C27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66C870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+(GiamGia)</w:t>
            </w:r>
          </w:p>
        </w:tc>
      </w:tr>
    </w:tbl>
    <w:p w14:paraId="5A1C697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R10</w:t>
      </w:r>
      <w:r>
        <w:rPr>
          <w:rFonts w:hint="default" w:ascii="Times New Roman" w:hAnsi="Times New Roman" w:cs="Times New Roman"/>
          <w:b w:val="0"/>
          <w:bCs w:val="0"/>
          <w:sz w:val="26"/>
          <w:szCs w:val="26"/>
          <w:vertAlign w:val="baseline"/>
          <w:lang w:val="en-US" w:eastAsia="en-US"/>
        </w:rPr>
        <w:t>: Giảm giá cho hoá đơn không được âm</w:t>
      </w:r>
    </w:p>
    <w:p w14:paraId="7BFD015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∀hd ∈ HOADON: hd.GiamGia ≥ 0</w:t>
      </w:r>
    </w:p>
    <w:p w14:paraId="34AB594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HOADON</w:t>
      </w:r>
    </w:p>
    <w:p w14:paraId="242FB46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171812A4">
        <w:tblPrEx>
          <w:tblCellMar>
            <w:top w:w="0" w:type="dxa"/>
            <w:left w:w="108" w:type="dxa"/>
            <w:bottom w:w="0" w:type="dxa"/>
            <w:right w:w="108" w:type="dxa"/>
          </w:tblCellMar>
        </w:tblPrEx>
        <w:tc>
          <w:tcPr>
            <w:tcW w:w="2249" w:type="dxa"/>
          </w:tcPr>
          <w:p w14:paraId="33E34F5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R10</w:t>
            </w:r>
          </w:p>
        </w:tc>
        <w:tc>
          <w:tcPr>
            <w:tcW w:w="2249" w:type="dxa"/>
          </w:tcPr>
          <w:p w14:paraId="573AFE2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79FF9A1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65EEF3C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D2DF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A3E326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05F5A0F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68A524F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6F7B720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+(GiamGia)</w:t>
            </w:r>
          </w:p>
        </w:tc>
      </w:tr>
    </w:tbl>
    <w:p w14:paraId="606A4BD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R11</w:t>
      </w:r>
      <w:r>
        <w:rPr>
          <w:rFonts w:hint="default" w:ascii="Times New Roman" w:hAnsi="Times New Roman" w:cs="Times New Roman"/>
          <w:b w:val="0"/>
          <w:bCs w:val="0"/>
          <w:sz w:val="26"/>
          <w:szCs w:val="26"/>
          <w:vertAlign w:val="baseline"/>
          <w:lang w:val="en-US" w:eastAsia="en-US"/>
        </w:rPr>
        <w:t>: Trả trước của phiếu đặt sân không được âm</w:t>
      </w:r>
    </w:p>
    <w:p w14:paraId="464E813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∀pds ∈ PHIEUDATSAN: pds.TraTruoc ≥ 0</w:t>
      </w:r>
    </w:p>
    <w:p w14:paraId="5AE4D4F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PHIEUDATSAN</w:t>
      </w:r>
    </w:p>
    <w:p w14:paraId="30FE6081">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6F269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D34471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R11</w:t>
            </w:r>
          </w:p>
        </w:tc>
        <w:tc>
          <w:tcPr>
            <w:tcW w:w="2249" w:type="dxa"/>
          </w:tcPr>
          <w:p w14:paraId="0EE14F9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7530D5D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09B100D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05CE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C21222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0F8CC12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316BF37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4A5BC14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+(TraTruoc)</w:t>
            </w:r>
          </w:p>
        </w:tc>
      </w:tr>
    </w:tbl>
    <w:p w14:paraId="54C4C183">
      <w:pPr>
        <w:pStyle w:val="85"/>
        <w:keepNext w:val="0"/>
        <w:keepLines w:val="0"/>
        <w:widowControl/>
        <w:suppressLineNumbers w:val="0"/>
        <w:rPr>
          <w:rFonts w:hint="default" w:ascii="Times New Roman" w:hAnsi="Times New Roman" w:cs="Times New Roman"/>
          <w:b w:val="0"/>
          <w:bCs w:val="0"/>
          <w:sz w:val="26"/>
          <w:szCs w:val="26"/>
          <w:lang w:val="en-US" w:eastAsia="en-US"/>
        </w:rPr>
      </w:pPr>
      <w:r>
        <w:rPr>
          <w:rFonts w:hint="default" w:ascii="Times New Roman" w:hAnsi="Times New Roman" w:cs="Times New Roman"/>
          <w:b w:val="0"/>
          <w:bCs w:val="0"/>
          <w:sz w:val="26"/>
          <w:szCs w:val="26"/>
          <w:lang w:val="en-US" w:eastAsia="en-US"/>
        </w:rPr>
        <w:br w:type="textWrapping"/>
      </w:r>
      <w:r>
        <w:rPr>
          <w:rFonts w:hint="default" w:ascii="Times New Roman" w:hAnsi="Times New Roman" w:cs="Times New Roman"/>
          <w:b/>
          <w:bCs/>
          <w:sz w:val="26"/>
          <w:szCs w:val="26"/>
          <w:lang w:val="en-US" w:eastAsia="en-US"/>
        </w:rPr>
        <w:t>b. ràng buộc liên thuộc tính</w:t>
      </w:r>
    </w:p>
    <w:p w14:paraId="4A99340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w:t>
      </w:r>
      <w:r>
        <w:rPr>
          <w:rFonts w:hint="default" w:ascii="Times New Roman" w:hAnsi="Times New Roman" w:cs="Times New Roman"/>
          <w:b w:val="0"/>
          <w:bCs w:val="0"/>
          <w:sz w:val="26"/>
          <w:szCs w:val="26"/>
          <w:vertAlign w:val="baseline"/>
          <w:lang w:val="en-US" w:eastAsia="en-US"/>
        </w:rPr>
        <w:t>: Giờ bắt đầu phải sớm hơn giờ kết thúc trong bảng giá</w:t>
      </w:r>
    </w:p>
    <w:p w14:paraId="79D893C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∀bg ∈ BANGGIA: bg.GioBatDau &lt; bg.GioKetThuc</w:t>
      </w:r>
    </w:p>
    <w:p w14:paraId="4740EFF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BANGGIA</w:t>
      </w:r>
    </w:p>
    <w:p w14:paraId="1D2B7B3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79EB1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41DF21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w:t>
            </w:r>
          </w:p>
        </w:tc>
        <w:tc>
          <w:tcPr>
            <w:tcW w:w="2249" w:type="dxa"/>
          </w:tcPr>
          <w:p w14:paraId="6F6C97D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13A17B2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9DD4B4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445D5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B6863E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BANGGIA</w:t>
            </w:r>
          </w:p>
        </w:tc>
        <w:tc>
          <w:tcPr>
            <w:tcW w:w="2249" w:type="dxa"/>
          </w:tcPr>
          <w:p w14:paraId="62EB6AF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3C70972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24E3152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+(GioBatDau, GioKetThuc)</w:t>
            </w:r>
          </w:p>
        </w:tc>
      </w:tr>
    </w:tbl>
    <w:p w14:paraId="0DB9B99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R2</w:t>
      </w:r>
      <w:r>
        <w:rPr>
          <w:rFonts w:hint="default" w:ascii="Times New Roman" w:hAnsi="Times New Roman" w:cs="Times New Roman"/>
          <w:b w:val="0"/>
          <w:bCs w:val="0"/>
          <w:sz w:val="26"/>
          <w:szCs w:val="26"/>
          <w:vertAlign w:val="baseline"/>
          <w:lang w:val="en-US" w:eastAsia="en-US"/>
        </w:rPr>
        <w:t>: Mức giảm giá trong hoá đơn không vượt quá thành tiền</w:t>
      </w:r>
    </w:p>
    <w:p w14:paraId="3848B2C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xml:space="preserve">∀hd ∈ HOADON: </w:t>
      </w:r>
      <w:r>
        <w:rPr>
          <w:rStyle w:val="44"/>
          <w:rFonts w:hint="default" w:ascii="Times New Roman" w:hAnsi="Times New Roman" w:eastAsia="SimSun" w:cs="Times New Roman"/>
          <w:sz w:val="26"/>
          <w:szCs w:val="26"/>
        </w:rPr>
        <w:t>hd.GiamGia ≤ hd.ThanhTien</w:t>
      </w:r>
    </w:p>
    <w:p w14:paraId="1EA05F0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HOADON</w:t>
      </w:r>
    </w:p>
    <w:p w14:paraId="615834D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2B8A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183DC3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R2</w:t>
            </w:r>
          </w:p>
        </w:tc>
        <w:tc>
          <w:tcPr>
            <w:tcW w:w="2249" w:type="dxa"/>
          </w:tcPr>
          <w:p w14:paraId="7266300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517BEEF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460ABFE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7C60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57868A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57A7CE2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04F4F94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12938C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+(GiamGia) +(ThanhTien)</w:t>
            </w:r>
          </w:p>
        </w:tc>
      </w:tr>
    </w:tbl>
    <w:p w14:paraId="2DF03F8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R3</w:t>
      </w:r>
      <w:r>
        <w:rPr>
          <w:rFonts w:hint="default" w:ascii="Times New Roman" w:hAnsi="Times New Roman" w:cs="Times New Roman"/>
          <w:b w:val="0"/>
          <w:bCs w:val="0"/>
          <w:sz w:val="26"/>
          <w:szCs w:val="26"/>
          <w:vertAlign w:val="baseline"/>
          <w:lang w:val="en-US" w:eastAsia="en-US"/>
        </w:rPr>
        <w:t>: Mức giảm giá trong đơn đặt hàng  không vượt quá thành tiền</w:t>
      </w:r>
    </w:p>
    <w:p w14:paraId="5A745BB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d</w:t>
      </w:r>
      <w:r>
        <w:rPr>
          <w:rFonts w:hint="default" w:ascii="Times New Roman" w:hAnsi="Times New Roman" w:eastAsia="SimSun" w:cs="Times New Roman"/>
          <w:sz w:val="26"/>
          <w:szCs w:val="26"/>
        </w:rPr>
        <w:t>d</w:t>
      </w:r>
      <w:r>
        <w:rPr>
          <w:rFonts w:hint="default" w:ascii="Times New Roman" w:hAnsi="Times New Roman" w:eastAsia="SimSun" w:cs="Times New Roman"/>
          <w:sz w:val="26"/>
          <w:szCs w:val="26"/>
          <w:lang w:val="en-US"/>
        </w:rPr>
        <w:t>h</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DONDATHANG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d</w:t>
      </w:r>
      <w:r>
        <w:rPr>
          <w:rFonts w:hint="default" w:ascii="Times New Roman" w:hAnsi="Times New Roman" w:eastAsia="SimSun" w:cs="Times New Roman"/>
          <w:sz w:val="26"/>
          <w:szCs w:val="26"/>
        </w:rPr>
        <w:t>d</w:t>
      </w:r>
      <w:r>
        <w:rPr>
          <w:rFonts w:hint="default" w:ascii="Times New Roman" w:hAnsi="Times New Roman" w:eastAsia="SimSun" w:cs="Times New Roman"/>
          <w:sz w:val="26"/>
          <w:szCs w:val="26"/>
          <w:lang w:val="en-US"/>
        </w:rPr>
        <w:t>h</w:t>
      </w:r>
      <w:r>
        <w:rPr>
          <w:rStyle w:val="44"/>
          <w:rFonts w:hint="default" w:ascii="Times New Roman" w:hAnsi="Times New Roman" w:eastAsia="SimSun" w:cs="Times New Roman"/>
          <w:sz w:val="26"/>
          <w:szCs w:val="26"/>
        </w:rPr>
        <w:t xml:space="preserve">.GiamGia ≤ </w:t>
      </w:r>
      <w:r>
        <w:rPr>
          <w:rFonts w:hint="default" w:ascii="Times New Roman" w:hAnsi="Times New Roman" w:eastAsia="SimSun" w:cs="Times New Roman"/>
          <w:sz w:val="26"/>
          <w:szCs w:val="26"/>
          <w:lang w:val="en-US"/>
        </w:rPr>
        <w:t>d</w:t>
      </w:r>
      <w:r>
        <w:rPr>
          <w:rFonts w:hint="default" w:ascii="Times New Roman" w:hAnsi="Times New Roman" w:eastAsia="SimSun" w:cs="Times New Roman"/>
          <w:sz w:val="26"/>
          <w:szCs w:val="26"/>
        </w:rPr>
        <w:t>d</w:t>
      </w:r>
      <w:r>
        <w:rPr>
          <w:rFonts w:hint="default" w:ascii="Times New Roman" w:hAnsi="Times New Roman" w:eastAsia="SimSun" w:cs="Times New Roman"/>
          <w:sz w:val="26"/>
          <w:szCs w:val="26"/>
          <w:lang w:val="en-US"/>
        </w:rPr>
        <w:t>h</w:t>
      </w:r>
      <w:r>
        <w:rPr>
          <w:rStyle w:val="44"/>
          <w:rFonts w:hint="default" w:ascii="Times New Roman" w:hAnsi="Times New Roman" w:eastAsia="SimSun" w:cs="Times New Roman"/>
          <w:sz w:val="26"/>
          <w:szCs w:val="26"/>
        </w:rPr>
        <w:t>.ThanhTien</w:t>
      </w:r>
    </w:p>
    <w:p w14:paraId="03A054C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DONDATHANG</w:t>
      </w:r>
    </w:p>
    <w:p w14:paraId="602911C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64E62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49" w:type="dxa"/>
          </w:tcPr>
          <w:p w14:paraId="1E84A02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R3</w:t>
            </w:r>
          </w:p>
        </w:tc>
        <w:tc>
          <w:tcPr>
            <w:tcW w:w="2249" w:type="dxa"/>
          </w:tcPr>
          <w:p w14:paraId="3AE10BA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740DD5A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5270596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0487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6C3CDD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DONDATHANG</w:t>
            </w:r>
          </w:p>
        </w:tc>
        <w:tc>
          <w:tcPr>
            <w:tcW w:w="2249" w:type="dxa"/>
          </w:tcPr>
          <w:p w14:paraId="4A57283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221A0D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449A1A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+(GiamGia) +(ThanhTien)</w:t>
            </w:r>
          </w:p>
        </w:tc>
      </w:tr>
    </w:tbl>
    <w:p w14:paraId="1446CDF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R4</w:t>
      </w:r>
      <w:r>
        <w:rPr>
          <w:rFonts w:hint="default" w:ascii="Times New Roman" w:hAnsi="Times New Roman" w:cs="Times New Roman"/>
          <w:b w:val="0"/>
          <w:bCs w:val="0"/>
          <w:sz w:val="26"/>
          <w:szCs w:val="26"/>
          <w:vertAlign w:val="baseline"/>
          <w:lang w:val="en-US" w:eastAsia="en-US"/>
        </w:rPr>
        <w:t>: Với mỗi buổi vào sân để đá thì giờ vào phải sớm hơn giờ ra</w:t>
      </w:r>
    </w:p>
    <w:p w14:paraId="5807D87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cs="Times New Roman"/>
          <w:b w:val="0"/>
          <w:bCs w:val="0"/>
          <w:sz w:val="26"/>
          <w:szCs w:val="26"/>
          <w:vertAlign w:val="baseline"/>
          <w:lang w:val="en-US" w:eastAsia="en-US"/>
        </w:rPr>
        <w:t>∀nvs ∈ NGAYVAOSAN: nvs.GioVao &lt; nvs.GioRa</w:t>
      </w:r>
    </w:p>
    <w:p w14:paraId="3844BE3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NGAYVAOSAN</w:t>
      </w:r>
    </w:p>
    <w:p w14:paraId="6BEBBF6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A83B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3018F7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R4</w:t>
            </w:r>
          </w:p>
        </w:tc>
        <w:tc>
          <w:tcPr>
            <w:tcW w:w="2249" w:type="dxa"/>
          </w:tcPr>
          <w:p w14:paraId="4321342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7B2D55B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2A17A6F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6DFBC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4A7709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NGAYVAOSAN</w:t>
            </w:r>
          </w:p>
        </w:tc>
        <w:tc>
          <w:tcPr>
            <w:tcW w:w="2249" w:type="dxa"/>
          </w:tcPr>
          <w:p w14:paraId="0B33A75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DFF77B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F590B3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+(GioVao, GioRa)</w:t>
            </w:r>
          </w:p>
        </w:tc>
      </w:tr>
    </w:tbl>
    <w:p w14:paraId="2325BD7E">
      <w:pPr>
        <w:pStyle w:val="85"/>
        <w:keepNext w:val="0"/>
        <w:keepLines w:val="0"/>
        <w:widowControl/>
        <w:suppressLineNumbers w:val="0"/>
        <w:rPr>
          <w:rFonts w:hint="default" w:ascii="Times New Roman" w:hAnsi="Times New Roman" w:cs="Times New Roman"/>
          <w:b w:val="0"/>
          <w:bCs w:val="0"/>
          <w:sz w:val="26"/>
          <w:szCs w:val="26"/>
          <w:lang w:val="en-US" w:eastAsia="en-US"/>
        </w:rPr>
      </w:pPr>
    </w:p>
    <w:p w14:paraId="025D292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R5</w:t>
      </w:r>
      <w:r>
        <w:rPr>
          <w:rFonts w:hint="default" w:ascii="Times New Roman" w:hAnsi="Times New Roman" w:cs="Times New Roman"/>
          <w:b w:val="0"/>
          <w:bCs w:val="0"/>
          <w:sz w:val="26"/>
          <w:szCs w:val="26"/>
          <w:vertAlign w:val="baseline"/>
          <w:lang w:val="en-US" w:eastAsia="en-US"/>
        </w:rPr>
        <w:t>: Trong hoá đơn nếu giảm giá lớn hơn 0 thì thành tiền sau khi giảm giá phải nhỏ hơn thành tiền trước giảm giá</w:t>
      </w:r>
    </w:p>
    <w:p w14:paraId="1E758B8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∀hd ∈ HOADON: hd.ThanhTien + hd.GiamGia ≥ hd.ThanhTien</w:t>
      </w:r>
    </w:p>
    <w:p w14:paraId="00E0BCD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HOADON</w:t>
      </w:r>
    </w:p>
    <w:p w14:paraId="4E2F0B9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79EBF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09F49C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R5</w:t>
            </w:r>
          </w:p>
        </w:tc>
        <w:tc>
          <w:tcPr>
            <w:tcW w:w="2249" w:type="dxa"/>
          </w:tcPr>
          <w:p w14:paraId="0D73800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5D6734A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A93EAC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1376C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F6846D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1EFEA0F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7095DDB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2E24F2B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+(GiamGia) +(ThanhTien)</w:t>
            </w:r>
          </w:p>
        </w:tc>
      </w:tr>
    </w:tbl>
    <w:p w14:paraId="2B9009B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R6</w:t>
      </w:r>
      <w:r>
        <w:rPr>
          <w:rFonts w:hint="default" w:ascii="Times New Roman" w:hAnsi="Times New Roman" w:cs="Times New Roman"/>
          <w:b w:val="0"/>
          <w:bCs w:val="0"/>
          <w:sz w:val="26"/>
          <w:szCs w:val="26"/>
          <w:vertAlign w:val="baseline"/>
          <w:lang w:val="en-US" w:eastAsia="en-US"/>
        </w:rPr>
        <w:t>: Trong đơn đặt hàng nếu giảm giá lớn hơn 0 thì thành tiền sau khi giảm giá phải nhỏ hơn thành tiền trước giảm giá</w:t>
      </w:r>
    </w:p>
    <w:p w14:paraId="6BC228C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ddh</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DONDATHANG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ddh</w:t>
      </w:r>
      <w:r>
        <w:rPr>
          <w:rFonts w:hint="default" w:ascii="Times New Roman" w:hAnsi="Times New Roman" w:eastAsia="SimSun" w:cs="Times New Roman"/>
          <w:sz w:val="26"/>
          <w:szCs w:val="26"/>
        </w:rPr>
        <w:t xml:space="preserve">.ThanhTien + </w:t>
      </w:r>
      <w:r>
        <w:rPr>
          <w:rFonts w:hint="default" w:ascii="Times New Roman" w:hAnsi="Times New Roman" w:eastAsia="SimSun" w:cs="Times New Roman"/>
          <w:sz w:val="26"/>
          <w:szCs w:val="26"/>
          <w:lang w:val="en-US"/>
        </w:rPr>
        <w:t>ddh</w:t>
      </w:r>
      <w:r>
        <w:rPr>
          <w:rFonts w:hint="default" w:ascii="Times New Roman" w:hAnsi="Times New Roman" w:eastAsia="SimSun" w:cs="Times New Roman"/>
          <w:sz w:val="26"/>
          <w:szCs w:val="26"/>
        </w:rPr>
        <w:t xml:space="preserve">.GiamGia ≥ </w:t>
      </w:r>
      <w:r>
        <w:rPr>
          <w:rFonts w:hint="default" w:ascii="Times New Roman" w:hAnsi="Times New Roman" w:eastAsia="SimSun" w:cs="Times New Roman"/>
          <w:sz w:val="26"/>
          <w:szCs w:val="26"/>
          <w:lang w:val="en-US"/>
        </w:rPr>
        <w:t>ddh</w:t>
      </w:r>
      <w:r>
        <w:rPr>
          <w:rFonts w:hint="default" w:ascii="Times New Roman" w:hAnsi="Times New Roman" w:eastAsia="SimSun" w:cs="Times New Roman"/>
          <w:sz w:val="26"/>
          <w:szCs w:val="26"/>
        </w:rPr>
        <w:t>.ThanhTien</w:t>
      </w:r>
    </w:p>
    <w:p w14:paraId="3CE68E21">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DONDATHANG</w:t>
      </w:r>
    </w:p>
    <w:p w14:paraId="147927D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FC97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B8D38A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R6</w:t>
            </w:r>
          </w:p>
        </w:tc>
        <w:tc>
          <w:tcPr>
            <w:tcW w:w="2249" w:type="dxa"/>
          </w:tcPr>
          <w:p w14:paraId="14D6939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6B4E2A9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2FED505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1DF7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F6E2DE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DONDATHANG</w:t>
            </w:r>
          </w:p>
        </w:tc>
        <w:tc>
          <w:tcPr>
            <w:tcW w:w="2249" w:type="dxa"/>
          </w:tcPr>
          <w:p w14:paraId="07CE3D6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CB37C9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4EDA51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+(GiamGia) +(ThanhTien)</w:t>
            </w:r>
          </w:p>
        </w:tc>
      </w:tr>
    </w:tbl>
    <w:p w14:paraId="21F59BE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R7</w:t>
      </w:r>
      <w:r>
        <w:rPr>
          <w:rFonts w:hint="default" w:ascii="Times New Roman" w:hAnsi="Times New Roman" w:cs="Times New Roman"/>
          <w:b w:val="0"/>
          <w:bCs w:val="0"/>
          <w:sz w:val="26"/>
          <w:szCs w:val="26"/>
          <w:vertAlign w:val="baseline"/>
          <w:lang w:val="en-US" w:eastAsia="en-US"/>
        </w:rPr>
        <w:t>: Ngày sinh của nhân viên không được vượt ngày vào làm</w:t>
      </w:r>
    </w:p>
    <w:p w14:paraId="46BF520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xml:space="preserve">∀nv ∈ NHANVIEN: </w:t>
      </w:r>
      <w:r>
        <w:rPr>
          <w:rStyle w:val="44"/>
          <w:rFonts w:hint="default" w:ascii="Times New Roman" w:hAnsi="Times New Roman" w:eastAsia="SimSun" w:cs="Times New Roman"/>
          <w:sz w:val="26"/>
          <w:szCs w:val="26"/>
        </w:rPr>
        <w:t>nv.NgaySinh &lt; nv.NgayVaoLam</w:t>
      </w:r>
    </w:p>
    <w:p w14:paraId="2A7FE6C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NHANVIEN</w:t>
      </w:r>
    </w:p>
    <w:p w14:paraId="1FC7863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7D288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4DEAA2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R7</w:t>
            </w:r>
          </w:p>
        </w:tc>
        <w:tc>
          <w:tcPr>
            <w:tcW w:w="2249" w:type="dxa"/>
          </w:tcPr>
          <w:p w14:paraId="08FC5BD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14F304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67D5BBB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11BE9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CCF54E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NHANVIEN</w:t>
            </w:r>
          </w:p>
        </w:tc>
        <w:tc>
          <w:tcPr>
            <w:tcW w:w="2249" w:type="dxa"/>
          </w:tcPr>
          <w:p w14:paraId="41B3632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616A8BF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4EE4578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+(NgaySinh) +(NgayVaoLam)</w:t>
            </w:r>
          </w:p>
        </w:tc>
      </w:tr>
    </w:tbl>
    <w:p w14:paraId="6884487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R8</w:t>
      </w:r>
      <w:r>
        <w:rPr>
          <w:rFonts w:hint="default" w:ascii="Times New Roman" w:hAnsi="Times New Roman" w:cs="Times New Roman"/>
          <w:b w:val="0"/>
          <w:bCs w:val="0"/>
          <w:sz w:val="26"/>
          <w:szCs w:val="26"/>
          <w:vertAlign w:val="baseline"/>
          <w:lang w:val="en-US" w:eastAsia="en-US"/>
        </w:rPr>
        <w:t xml:space="preserve">: </w:t>
      </w:r>
    </w:p>
    <w:p w14:paraId="4F908F7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xml:space="preserve">∀pds ∈PHIEUDATSAN: </w:t>
      </w:r>
      <w:r>
        <w:rPr>
          <w:rStyle w:val="44"/>
          <w:rFonts w:hint="default" w:ascii="Times New Roman" w:hAnsi="Times New Roman" w:eastAsia="SimSun" w:cs="Times New Roman"/>
          <w:sz w:val="26"/>
          <w:szCs w:val="26"/>
        </w:rPr>
        <w:t>pds.TraTruoc ≤ ChiPhiDuKie</w:t>
      </w:r>
      <w:r>
        <w:rPr>
          <w:rStyle w:val="44"/>
          <w:rFonts w:hint="default" w:ascii="Times New Roman" w:hAnsi="Times New Roman" w:eastAsia="SimSun" w:cs="Times New Roman"/>
          <w:sz w:val="26"/>
          <w:szCs w:val="26"/>
          <w:lang w:val="en-US"/>
        </w:rPr>
        <w:t>n</w:t>
      </w:r>
    </w:p>
    <w:p w14:paraId="0AED1B4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PHIEUDATSAN</w:t>
      </w:r>
    </w:p>
    <w:p w14:paraId="6B4E591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1CB1A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B4FC01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R8</w:t>
            </w:r>
          </w:p>
        </w:tc>
        <w:tc>
          <w:tcPr>
            <w:tcW w:w="2249" w:type="dxa"/>
          </w:tcPr>
          <w:p w14:paraId="305FC28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7B1BA2D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1BC5583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66B3D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A3D69D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6BFF597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0EE5083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216192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+(TraTruoc)</w:t>
            </w:r>
          </w:p>
        </w:tc>
      </w:tr>
    </w:tbl>
    <w:p w14:paraId="33418AED">
      <w:pPr>
        <w:pStyle w:val="85"/>
        <w:keepNext w:val="0"/>
        <w:keepLines w:val="0"/>
        <w:widowControl/>
        <w:numPr>
          <w:ilvl w:val="0"/>
          <w:numId w:val="0"/>
        </w:numPr>
        <w:suppressLineNumbers w:val="0"/>
        <w:ind w:right="0" w:rightChars="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c. Ràng buộc liên bộ</w:t>
      </w:r>
    </w:p>
    <w:p w14:paraId="015BDDB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w:t>
      </w:r>
      <w:r>
        <w:rPr>
          <w:rFonts w:hint="default" w:ascii="Times New Roman" w:hAnsi="Times New Roman" w:cs="Times New Roman"/>
          <w:b w:val="0"/>
          <w:bCs w:val="0"/>
          <w:sz w:val="26"/>
          <w:szCs w:val="26"/>
          <w:vertAlign w:val="baseline"/>
          <w:lang w:val="en-US" w:eastAsia="en-US"/>
        </w:rPr>
        <w:t>: K</w:t>
      </w:r>
      <w:r>
        <w:rPr>
          <w:rFonts w:hint="default" w:ascii="Times New Roman" w:hAnsi="Times New Roman" w:eastAsia="SimSun" w:cs="Times New Roman"/>
          <w:sz w:val="26"/>
          <w:szCs w:val="26"/>
        </w:rPr>
        <w:t xml:space="preserve">hông tồn tại hai </w:t>
      </w:r>
      <w:r>
        <w:rPr>
          <w:rFonts w:hint="default" w:ascii="Times New Roman" w:hAnsi="Times New Roman" w:eastAsia="SimSun" w:cs="Times New Roman"/>
          <w:sz w:val="26"/>
          <w:szCs w:val="26"/>
          <w:lang w:val="en-US"/>
        </w:rPr>
        <w:t>bảng giá</w:t>
      </w:r>
      <w:r>
        <w:rPr>
          <w:rFonts w:hint="default" w:ascii="Times New Roman" w:hAnsi="Times New Roman" w:eastAsia="SimSun" w:cs="Times New Roman"/>
          <w:sz w:val="26"/>
          <w:szCs w:val="26"/>
        </w:rPr>
        <w:t xml:space="preserve"> khác nhau có cùng bộ giá trị: {LoaiSan, NgayApDung, GioBatDau, GioKetThuc}</w:t>
      </w:r>
    </w:p>
    <w:p w14:paraId="5120094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bg1, bg2</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BANGGIA</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(bg1.LoaiSan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bg1.NgayApDung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bg1.GioBatDau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bg1.GioKetThuc) = (bg2.LoaiSan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bg2.NgayApDung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bg2.GioBatDau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bg2.GioKetThuc) thì bg1 = bg2</w:t>
      </w:r>
    </w:p>
    <w:p w14:paraId="1A08034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BANGGIA</w:t>
      </w:r>
    </w:p>
    <w:p w14:paraId="571A8D8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5A16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1791CD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w:t>
            </w:r>
          </w:p>
        </w:tc>
        <w:tc>
          <w:tcPr>
            <w:tcW w:w="2249" w:type="dxa"/>
          </w:tcPr>
          <w:p w14:paraId="0DCE0B9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181525F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049E413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FFB6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0DC3CF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BANGGIA</w:t>
            </w:r>
          </w:p>
        </w:tc>
        <w:tc>
          <w:tcPr>
            <w:tcW w:w="2249" w:type="dxa"/>
          </w:tcPr>
          <w:p w14:paraId="5E41C15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5069DE3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C7DEA3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 NgayApDung, GioBatDau, GioKetThuc)</w:t>
            </w:r>
          </w:p>
        </w:tc>
      </w:tr>
    </w:tbl>
    <w:p w14:paraId="1CDEF002">
      <w:pPr>
        <w:pStyle w:val="85"/>
        <w:keepNext w:val="0"/>
        <w:keepLines w:val="0"/>
        <w:widowControl/>
        <w:suppressLineNumbers w:val="0"/>
        <w:ind w:left="720"/>
        <w:rPr>
          <w:rFonts w:hint="default" w:ascii="Times New Roman" w:hAnsi="Times New Roman" w:eastAsia="SimSun" w:cs="Times New Roman"/>
          <w:sz w:val="26"/>
          <w:szCs w:val="26"/>
          <w:lang w:val="en-US"/>
        </w:rPr>
      </w:pPr>
      <w:r>
        <w:rPr>
          <w:rFonts w:hint="default" w:ascii="Times New Roman" w:hAnsi="Times New Roman" w:cs="Times New Roman"/>
          <w:b w:val="0"/>
          <w:bCs w:val="0"/>
          <w:sz w:val="26"/>
          <w:szCs w:val="26"/>
          <w:lang w:val="en-US" w:eastAsia="en-US"/>
        </w:rPr>
        <w:t>R2</w:t>
      </w:r>
      <w:r>
        <w:rPr>
          <w:rFonts w:hint="default" w:ascii="Times New Roman" w:hAnsi="Times New Roman" w:cs="Times New Roman"/>
          <w:b w:val="0"/>
          <w:bCs w:val="0"/>
          <w:sz w:val="26"/>
          <w:szCs w:val="26"/>
          <w:vertAlign w:val="baseline"/>
          <w:lang w:val="en-US" w:eastAsia="en-US"/>
        </w:rPr>
        <w:t>: Không tồn tại 2 loại sân giống nhau</w:t>
      </w:r>
    </w:p>
    <w:p w14:paraId="3DA4F60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ls1, ls2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LOAISAN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ls1.LoaiSan = ls2.LoaiSan thì ls1 = ls2</w:t>
      </w:r>
    </w:p>
    <w:p w14:paraId="4E03ED9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LOAISAN</w:t>
      </w:r>
    </w:p>
    <w:p w14:paraId="2ECEFCE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DD83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9" w:type="dxa"/>
          </w:tcPr>
          <w:p w14:paraId="615442B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R2</w:t>
            </w:r>
          </w:p>
        </w:tc>
        <w:tc>
          <w:tcPr>
            <w:tcW w:w="2249" w:type="dxa"/>
          </w:tcPr>
          <w:p w14:paraId="08C1CCD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2DC0DD9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55B811E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C150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C213A2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w:t>
            </w:r>
          </w:p>
        </w:tc>
        <w:tc>
          <w:tcPr>
            <w:tcW w:w="2249" w:type="dxa"/>
          </w:tcPr>
          <w:p w14:paraId="01DA69F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359848A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AA7778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w:t>
            </w:r>
          </w:p>
        </w:tc>
      </w:tr>
    </w:tbl>
    <w:p w14:paraId="05D0BE0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R3</w:t>
      </w:r>
      <w:r>
        <w:rPr>
          <w:rFonts w:hint="default" w:ascii="Times New Roman" w:hAnsi="Times New Roman" w:cs="Times New Roman"/>
          <w:b w:val="0"/>
          <w:bCs w:val="0"/>
          <w:sz w:val="26"/>
          <w:szCs w:val="26"/>
          <w:vertAlign w:val="baseline"/>
          <w:lang w:val="en-US" w:eastAsia="en-US"/>
        </w:rPr>
        <w:t>: Không tồn tại 2 tên sân giống nhau</w:t>
      </w:r>
    </w:p>
    <w:p w14:paraId="1D7D560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s1, s2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SAN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s1.TenSan = s2.TenSan thì s1 = s2</w:t>
      </w:r>
    </w:p>
    <w:p w14:paraId="5BD44DA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SAN</w:t>
      </w:r>
    </w:p>
    <w:p w14:paraId="720AE89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8496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D6160C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R3</w:t>
            </w:r>
          </w:p>
        </w:tc>
        <w:tc>
          <w:tcPr>
            <w:tcW w:w="2249" w:type="dxa"/>
          </w:tcPr>
          <w:p w14:paraId="4AE7670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56B472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69B5439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07E8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59DF51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SAN</w:t>
            </w:r>
          </w:p>
        </w:tc>
        <w:tc>
          <w:tcPr>
            <w:tcW w:w="2249" w:type="dxa"/>
          </w:tcPr>
          <w:p w14:paraId="6FD9955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FAA01E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533BFF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+(TenSan)</w:t>
            </w:r>
          </w:p>
        </w:tc>
      </w:tr>
    </w:tbl>
    <w:p w14:paraId="382C0BE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R4</w:t>
      </w:r>
      <w:r>
        <w:rPr>
          <w:rFonts w:hint="default" w:ascii="Times New Roman" w:hAnsi="Times New Roman" w:cs="Times New Roman"/>
          <w:b w:val="0"/>
          <w:bCs w:val="0"/>
          <w:sz w:val="26"/>
          <w:szCs w:val="26"/>
          <w:vertAlign w:val="baseline"/>
          <w:lang w:val="en-US" w:eastAsia="en-US"/>
        </w:rPr>
        <w:t>: Không tồn tại 2 loại nhân viên giống nhau</w:t>
      </w:r>
    </w:p>
    <w:p w14:paraId="60797DE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lnv1, lnv2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LOAINHANVIEN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lnv1.LoaiNhanVien = lnv2.LoaiNhanVien thì lnv1 = lnv2</w:t>
      </w:r>
    </w:p>
    <w:p w14:paraId="006965F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LOAINHANVIEN</w:t>
      </w:r>
    </w:p>
    <w:p w14:paraId="224D38F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FE50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F2B0D4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R4</w:t>
            </w:r>
          </w:p>
        </w:tc>
        <w:tc>
          <w:tcPr>
            <w:tcW w:w="2249" w:type="dxa"/>
          </w:tcPr>
          <w:p w14:paraId="2812A63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5FF2F86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5F77672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18545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746A60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LOAINHANVIEN</w:t>
            </w:r>
          </w:p>
        </w:tc>
        <w:tc>
          <w:tcPr>
            <w:tcW w:w="2249" w:type="dxa"/>
          </w:tcPr>
          <w:p w14:paraId="6775ED0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1EE9820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2CB8727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+(LoaiNhanVien)</w:t>
            </w:r>
          </w:p>
        </w:tc>
      </w:tr>
    </w:tbl>
    <w:p w14:paraId="6D324CB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R5</w:t>
      </w:r>
      <w:r>
        <w:rPr>
          <w:rFonts w:hint="default" w:ascii="Times New Roman" w:hAnsi="Times New Roman" w:cs="Times New Roman"/>
          <w:b w:val="0"/>
          <w:bCs w:val="0"/>
          <w:sz w:val="26"/>
          <w:szCs w:val="26"/>
          <w:vertAlign w:val="baseline"/>
          <w:lang w:val="en-US" w:eastAsia="en-US"/>
        </w:rPr>
        <w:t>: Không tồn tại 2 loại tài khoản giống nhau</w:t>
      </w:r>
    </w:p>
    <w:p w14:paraId="4A70FE31">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ltk1, ltk2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LOAITAIKHOAN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ltk1.LoaiTaiKhoan = ltk2.LoaiTaiKhoan thì  ltk1 = ltk2</w:t>
      </w:r>
    </w:p>
    <w:p w14:paraId="3EED3E5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LOAITAIKHOAN</w:t>
      </w:r>
    </w:p>
    <w:p w14:paraId="6BA89BB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67FFD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64114E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R5</w:t>
            </w:r>
          </w:p>
        </w:tc>
        <w:tc>
          <w:tcPr>
            <w:tcW w:w="2249" w:type="dxa"/>
          </w:tcPr>
          <w:p w14:paraId="2C2FDD1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879BAB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7466793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EA29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B64666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LOAITAIKHOAN</w:t>
            </w:r>
          </w:p>
        </w:tc>
        <w:tc>
          <w:tcPr>
            <w:tcW w:w="2249" w:type="dxa"/>
          </w:tcPr>
          <w:p w14:paraId="61AB1C3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0DFCB7A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FA2149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+(LoaiTaiKhoan)</w:t>
            </w:r>
          </w:p>
        </w:tc>
      </w:tr>
    </w:tbl>
    <w:p w14:paraId="4960F75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R6</w:t>
      </w:r>
      <w:r>
        <w:rPr>
          <w:rFonts w:hint="default" w:ascii="Times New Roman" w:hAnsi="Times New Roman" w:cs="Times New Roman"/>
          <w:b w:val="0"/>
          <w:bCs w:val="0"/>
          <w:sz w:val="26"/>
          <w:szCs w:val="26"/>
          <w:vertAlign w:val="baseline"/>
          <w:lang w:val="en-US" w:eastAsia="en-US"/>
        </w:rPr>
        <w:t>: Không tồn tại 2 tài khoản có tên đăng nhập giống nhau</w:t>
      </w:r>
    </w:p>
    <w:p w14:paraId="02D4182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tk1, tk2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TAIKHOAN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tk1.TenDangNhap = tk2.TenDangNhap thì tk1 = tk2</w:t>
      </w:r>
    </w:p>
    <w:p w14:paraId="0E7A1C2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TAIKHOAN</w:t>
      </w:r>
    </w:p>
    <w:p w14:paraId="1A621A0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1D076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067FC3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R6</w:t>
            </w:r>
          </w:p>
        </w:tc>
        <w:tc>
          <w:tcPr>
            <w:tcW w:w="2249" w:type="dxa"/>
          </w:tcPr>
          <w:p w14:paraId="16875B2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6C98A0A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45E9A22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9A2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1027E1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170589C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58C7603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F7E135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+(TenDangNhap)</w:t>
            </w:r>
          </w:p>
        </w:tc>
      </w:tr>
    </w:tbl>
    <w:p w14:paraId="152A052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R7</w:t>
      </w:r>
      <w:r>
        <w:rPr>
          <w:rFonts w:hint="default" w:ascii="Times New Roman" w:hAnsi="Times New Roman" w:cs="Times New Roman"/>
          <w:b w:val="0"/>
          <w:bCs w:val="0"/>
          <w:sz w:val="26"/>
          <w:szCs w:val="26"/>
          <w:vertAlign w:val="baseline"/>
          <w:lang w:val="en-US" w:eastAsia="en-US"/>
        </w:rPr>
        <w:t>: Không tồn tại 2 nhân viên có số căn cước công dân giống nhau</w:t>
      </w:r>
    </w:p>
    <w:p w14:paraId="2BA23A6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nv1, nv2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NHANVIEN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nv1.SoCCCD = nv2.SoCCCD thì nv1 = nv2</w:t>
      </w:r>
    </w:p>
    <w:p w14:paraId="3214286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NHANVIEN</w:t>
      </w:r>
    </w:p>
    <w:p w14:paraId="50BCC39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C36E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54F0BF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R7</w:t>
            </w:r>
          </w:p>
        </w:tc>
        <w:tc>
          <w:tcPr>
            <w:tcW w:w="2249" w:type="dxa"/>
          </w:tcPr>
          <w:p w14:paraId="0BEB13E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3DF676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91E526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3FEE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BD8443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NHANVIEN</w:t>
            </w:r>
          </w:p>
        </w:tc>
        <w:tc>
          <w:tcPr>
            <w:tcW w:w="2249" w:type="dxa"/>
          </w:tcPr>
          <w:p w14:paraId="33AA044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3E8FA7D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0ACFC8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+(SoCCCD)</w:t>
            </w:r>
          </w:p>
        </w:tc>
      </w:tr>
    </w:tbl>
    <w:p w14:paraId="4418952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R8</w:t>
      </w:r>
      <w:r>
        <w:rPr>
          <w:rFonts w:hint="default" w:ascii="Times New Roman" w:hAnsi="Times New Roman" w:cs="Times New Roman"/>
          <w:b w:val="0"/>
          <w:bCs w:val="0"/>
          <w:sz w:val="26"/>
          <w:szCs w:val="26"/>
          <w:vertAlign w:val="baseline"/>
          <w:lang w:val="en-US" w:eastAsia="en-US"/>
        </w:rPr>
        <w:t>: Không tồn tại 2 loại đối tác giống nhau</w:t>
      </w:r>
    </w:p>
    <w:p w14:paraId="4D95FE2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ldt1, ldt2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LOAIDOITAC</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ldt1.LoaiDoiTac = ldt2.LoaiDoiTac thì ldt1 = ldt2</w:t>
      </w:r>
    </w:p>
    <w:p w14:paraId="3638525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LOAIDOITAC</w:t>
      </w:r>
    </w:p>
    <w:p w14:paraId="2F9631F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5924E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4868C8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R8</w:t>
            </w:r>
          </w:p>
        </w:tc>
        <w:tc>
          <w:tcPr>
            <w:tcW w:w="2249" w:type="dxa"/>
          </w:tcPr>
          <w:p w14:paraId="67D779D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7781852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553589F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1AAB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B34A32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LOAIDOITAC</w:t>
            </w:r>
          </w:p>
        </w:tc>
        <w:tc>
          <w:tcPr>
            <w:tcW w:w="2249" w:type="dxa"/>
          </w:tcPr>
          <w:p w14:paraId="7C200BC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2EE511F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A7C32A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+(LoaiDoiTac)</w:t>
            </w:r>
          </w:p>
        </w:tc>
      </w:tr>
    </w:tbl>
    <w:p w14:paraId="512BCF1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R9</w:t>
      </w:r>
      <w:r>
        <w:rPr>
          <w:rFonts w:hint="default" w:ascii="Times New Roman" w:hAnsi="Times New Roman" w:cs="Times New Roman"/>
          <w:b w:val="0"/>
          <w:bCs w:val="0"/>
          <w:sz w:val="26"/>
          <w:szCs w:val="26"/>
          <w:vertAlign w:val="baseline"/>
          <w:lang w:val="en-US" w:eastAsia="en-US"/>
        </w:rPr>
        <w:t>: Không tồn tại 2 đối tác có mã số giống nhau</w:t>
      </w:r>
    </w:p>
    <w:p w14:paraId="31E93AC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dt1, dt2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DOITAC</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dt1.MaDoiTac = dt2.MaDoiTac thì dt1 = dt2</w:t>
      </w:r>
    </w:p>
    <w:p w14:paraId="0BD6761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p>
    <w:p w14:paraId="15310CF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17F55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49673D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R9</w:t>
            </w:r>
          </w:p>
        </w:tc>
        <w:tc>
          <w:tcPr>
            <w:tcW w:w="2249" w:type="dxa"/>
          </w:tcPr>
          <w:p w14:paraId="618FE59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E80224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5847342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D680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5FBE36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DOITAC</w:t>
            </w:r>
          </w:p>
        </w:tc>
        <w:tc>
          <w:tcPr>
            <w:tcW w:w="2249" w:type="dxa"/>
          </w:tcPr>
          <w:p w14:paraId="7B91C47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167EF22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4B51654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+(MaDoiTac)</w:t>
            </w:r>
          </w:p>
        </w:tc>
      </w:tr>
    </w:tbl>
    <w:p w14:paraId="7A2D41D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R10</w:t>
      </w:r>
      <w:r>
        <w:rPr>
          <w:rFonts w:hint="default" w:ascii="Times New Roman" w:hAnsi="Times New Roman" w:cs="Times New Roman"/>
          <w:b w:val="0"/>
          <w:bCs w:val="0"/>
          <w:sz w:val="26"/>
          <w:szCs w:val="26"/>
          <w:vertAlign w:val="baseline"/>
          <w:lang w:val="en-US" w:eastAsia="en-US"/>
        </w:rPr>
        <w:t>: Không tồn tại 2 phiếu đặt sân có cùng số phiếu</w:t>
      </w:r>
    </w:p>
    <w:p w14:paraId="39EB430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pds1, pds2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PHIEUDATSAN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pds1.SoPhieu = pds2.SoPhieu thì pds1 = pds2</w:t>
      </w:r>
    </w:p>
    <w:p w14:paraId="41F011A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PHIEUDATSAN</w:t>
      </w:r>
    </w:p>
    <w:p w14:paraId="5631FD0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C05C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1BEAF9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R10</w:t>
            </w:r>
          </w:p>
        </w:tc>
        <w:tc>
          <w:tcPr>
            <w:tcW w:w="2249" w:type="dxa"/>
          </w:tcPr>
          <w:p w14:paraId="37A7D41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22344BF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77DAAF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61AF5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761BEA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7A6BFFF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E6C85D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0C7C9FA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+(SoPhieu)</w:t>
            </w:r>
          </w:p>
        </w:tc>
      </w:tr>
    </w:tbl>
    <w:p w14:paraId="1120CC8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R11</w:t>
      </w:r>
      <w:r>
        <w:rPr>
          <w:rFonts w:hint="default" w:ascii="Times New Roman" w:hAnsi="Times New Roman" w:cs="Times New Roman"/>
          <w:b w:val="0"/>
          <w:bCs w:val="0"/>
          <w:sz w:val="26"/>
          <w:szCs w:val="26"/>
          <w:vertAlign w:val="baseline"/>
          <w:lang w:val="en-US" w:eastAsia="en-US"/>
        </w:rPr>
        <w:t>: Không tồn tại 2 hoá đơn có số hoá đơn giống nhau</w:t>
      </w:r>
    </w:p>
    <w:p w14:paraId="7D72AE8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hd1, hd2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HOADON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hd1.SoHoaDon = hd2.SoHoaDon thì hd1 = hd2</w:t>
      </w:r>
    </w:p>
    <w:p w14:paraId="163B91F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HOADON</w:t>
      </w:r>
    </w:p>
    <w:p w14:paraId="3D34F03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1CABC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EFDD19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R11</w:t>
            </w:r>
          </w:p>
        </w:tc>
        <w:tc>
          <w:tcPr>
            <w:tcW w:w="2249" w:type="dxa"/>
          </w:tcPr>
          <w:p w14:paraId="0670C76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07A22C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6B35D61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FA3B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473F16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01C2893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7EED065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09E8DD9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+(SoHoaDon)</w:t>
            </w:r>
          </w:p>
        </w:tc>
      </w:tr>
    </w:tbl>
    <w:p w14:paraId="3C89EB3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R12</w:t>
      </w:r>
      <w:r>
        <w:rPr>
          <w:rFonts w:hint="default" w:ascii="Times New Roman" w:hAnsi="Times New Roman" w:cs="Times New Roman"/>
          <w:b w:val="0"/>
          <w:bCs w:val="0"/>
          <w:sz w:val="26"/>
          <w:szCs w:val="26"/>
          <w:vertAlign w:val="baseline"/>
          <w:lang w:val="en-US" w:eastAsia="en-US"/>
        </w:rPr>
        <w:t>: Không tồn tại 2 ngày vào sân có cùng bộ giá trị {SoPhieu, STT}</w:t>
      </w:r>
    </w:p>
    <w:p w14:paraId="7F62B19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ngvs1, ngvs2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NGAYVAOSAN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Nếu (ngvs1.SoPhieu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ngvs1.STT) = ngvs2.SoPhieu </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ngvs2.STT thì ngvs1 = ngvs2</w:t>
      </w:r>
    </w:p>
    <w:p w14:paraId="6A863BC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 NGAYVAOSAN</w:t>
      </w:r>
    </w:p>
    <w:p w14:paraId="0A1EBDD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9A64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C57EBF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R12</w:t>
            </w:r>
          </w:p>
        </w:tc>
        <w:tc>
          <w:tcPr>
            <w:tcW w:w="2249" w:type="dxa"/>
          </w:tcPr>
          <w:p w14:paraId="7E0F50F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72AD3D7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0B0638F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C277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864D69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NGAYVAOSAN</w:t>
            </w:r>
          </w:p>
        </w:tc>
        <w:tc>
          <w:tcPr>
            <w:tcW w:w="2249" w:type="dxa"/>
          </w:tcPr>
          <w:p w14:paraId="5CE95F4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573145C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2B57759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+(SoPhieu, STT)</w:t>
            </w:r>
          </w:p>
        </w:tc>
      </w:tr>
    </w:tbl>
    <w:p w14:paraId="4759334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R13</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Không tồn tại 2 đơn đặt hàng có số đơn giống nhau</w:t>
      </w:r>
    </w:p>
    <w:p w14:paraId="5684345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ddh1, ddh2</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DONDONHANG</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Nếu ddh1.SoDon = ddh2.SoDon thì ddh1 = ddh2</w:t>
      </w:r>
    </w:p>
    <w:p w14:paraId="59E56FF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DONDATHANG</w:t>
      </w:r>
    </w:p>
    <w:p w14:paraId="4709528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8DDE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731E5B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R13</w:t>
            </w:r>
          </w:p>
        </w:tc>
        <w:tc>
          <w:tcPr>
            <w:tcW w:w="2249" w:type="dxa"/>
          </w:tcPr>
          <w:p w14:paraId="027878C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302B2B4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7D1BA89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B67E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C80E72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DONDATHANG</w:t>
            </w:r>
          </w:p>
        </w:tc>
        <w:tc>
          <w:tcPr>
            <w:tcW w:w="2249" w:type="dxa"/>
          </w:tcPr>
          <w:p w14:paraId="15BC96E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6BB0CFD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D8A0AF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SoDon</w:t>
            </w:r>
            <w:r>
              <w:rPr>
                <w:rFonts w:hint="default" w:ascii="Times New Roman" w:hAnsi="Times New Roman" w:eastAsia="Aptos" w:cs="Times New Roman"/>
                <w:b w:val="0"/>
                <w:bCs w:val="0"/>
                <w:sz w:val="26"/>
                <w:szCs w:val="26"/>
                <w:vertAlign w:val="baseline"/>
                <w:lang w:val="en-US" w:eastAsia="en-US"/>
              </w:rPr>
              <w:t>)</w:t>
            </w:r>
          </w:p>
        </w:tc>
      </w:tr>
    </w:tbl>
    <w:p w14:paraId="5A480D5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R14</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Không tồn tại 2 chi tiết đặt hàng có cùng bộ giá trị {SoDon, TenMatHang}</w:t>
      </w:r>
    </w:p>
    <w:p w14:paraId="60D4AF2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ctdh1 ,ctdh2</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CHITIETDATHANG</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Nếu (ctdh1.SoDon</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ctdh1.TenMatHang) = (ctdh2.SoDon</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ctdh2.TenMatHang) thì ctdh1 = ctdh2</w:t>
      </w:r>
    </w:p>
    <w:p w14:paraId="3D5FB55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Bối cảnh: loại quan hệ</w:t>
      </w:r>
      <w:r>
        <w:rPr>
          <w:rFonts w:hint="default" w:ascii="Times New Roman" w:hAnsi="Times New Roman" w:cs="Times New Roman"/>
          <w:b w:val="0"/>
          <w:bCs w:val="0"/>
          <w:sz w:val="26"/>
          <w:szCs w:val="26"/>
          <w:vertAlign w:val="baseline"/>
          <w:lang w:val="en-US" w:eastAsia="en-US"/>
        </w:rPr>
        <w:t xml:space="preserve"> CHITIETDATHANG</w:t>
      </w:r>
    </w:p>
    <w:p w14:paraId="567CDC3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2144"/>
        <w:gridCol w:w="2131"/>
        <w:gridCol w:w="2209"/>
      </w:tblGrid>
      <w:tr w14:paraId="2944D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06C266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R14</w:t>
            </w:r>
          </w:p>
        </w:tc>
        <w:tc>
          <w:tcPr>
            <w:tcW w:w="2249" w:type="dxa"/>
          </w:tcPr>
          <w:p w14:paraId="4439A7C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1360101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0AC1068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0CA1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D65CE6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CHITIETDATHANG</w:t>
            </w:r>
          </w:p>
        </w:tc>
        <w:tc>
          <w:tcPr>
            <w:tcW w:w="2249" w:type="dxa"/>
          </w:tcPr>
          <w:p w14:paraId="75CB350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17202E5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0B21AD7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SoDon, TenMatHang</w:t>
            </w:r>
            <w:r>
              <w:rPr>
                <w:rFonts w:hint="default" w:ascii="Times New Roman" w:hAnsi="Times New Roman" w:eastAsia="Aptos" w:cs="Times New Roman"/>
                <w:b w:val="0"/>
                <w:bCs w:val="0"/>
                <w:sz w:val="26"/>
                <w:szCs w:val="26"/>
                <w:vertAlign w:val="baseline"/>
                <w:lang w:val="en-US" w:eastAsia="en-US"/>
              </w:rPr>
              <w:t>)</w:t>
            </w:r>
          </w:p>
        </w:tc>
      </w:tr>
    </w:tbl>
    <w:p w14:paraId="430CD89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R15</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Không tồn tại 2 loại hàng giống nhau</w:t>
      </w:r>
    </w:p>
    <w:p w14:paraId="490BA8E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lh1, lh2</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LOAIHANG</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Nếu lh1.LoaiHang = lh2.LoaiHang thì lh1 = lh2</w:t>
      </w:r>
    </w:p>
    <w:p w14:paraId="343AAA6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LOAIHANG</w:t>
      </w:r>
    </w:p>
    <w:p w14:paraId="32CB70B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66082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CABFB7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R15</w:t>
            </w:r>
          </w:p>
        </w:tc>
        <w:tc>
          <w:tcPr>
            <w:tcW w:w="2249" w:type="dxa"/>
          </w:tcPr>
          <w:p w14:paraId="20981DA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5DEE64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2D37FB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64F0D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0EFFB9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LOAIHANG</w:t>
            </w:r>
          </w:p>
        </w:tc>
        <w:tc>
          <w:tcPr>
            <w:tcW w:w="2249" w:type="dxa"/>
          </w:tcPr>
          <w:p w14:paraId="03F723F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53B1DC2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69B0573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LoaiHang</w:t>
            </w:r>
            <w:r>
              <w:rPr>
                <w:rFonts w:hint="default" w:ascii="Times New Roman" w:hAnsi="Times New Roman" w:eastAsia="Aptos" w:cs="Times New Roman"/>
                <w:b w:val="0"/>
                <w:bCs w:val="0"/>
                <w:sz w:val="26"/>
                <w:szCs w:val="26"/>
                <w:vertAlign w:val="baseline"/>
                <w:lang w:val="en-US" w:eastAsia="en-US"/>
              </w:rPr>
              <w:t>)</w:t>
            </w:r>
          </w:p>
        </w:tc>
      </w:tr>
    </w:tbl>
    <w:p w14:paraId="57AE696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R16</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Không tồn tại 2 mặt hàng có cùng tên mặt hàng</w:t>
      </w:r>
    </w:p>
    <w:p w14:paraId="32DE4A9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mh1, mh2</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MATHANG</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Nếu mh1.TenMatHang = mh2.TenMatHang thì mh1 = mh2</w:t>
      </w:r>
    </w:p>
    <w:p w14:paraId="5A3A562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MATHANG</w:t>
      </w:r>
    </w:p>
    <w:p w14:paraId="2D964DD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1327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C59BB8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R16</w:t>
            </w:r>
          </w:p>
        </w:tc>
        <w:tc>
          <w:tcPr>
            <w:tcW w:w="2249" w:type="dxa"/>
          </w:tcPr>
          <w:p w14:paraId="3588438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5309B06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1D3B990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17B5E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54146A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MATHANG</w:t>
            </w:r>
          </w:p>
        </w:tc>
        <w:tc>
          <w:tcPr>
            <w:tcW w:w="2249" w:type="dxa"/>
          </w:tcPr>
          <w:p w14:paraId="1A0A3F6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63FC981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06D728C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TenMatHang</w:t>
            </w:r>
            <w:r>
              <w:rPr>
                <w:rFonts w:hint="default" w:ascii="Times New Roman" w:hAnsi="Times New Roman" w:eastAsia="Aptos" w:cs="Times New Roman"/>
                <w:b w:val="0"/>
                <w:bCs w:val="0"/>
                <w:sz w:val="26"/>
                <w:szCs w:val="26"/>
                <w:vertAlign w:val="baseline"/>
                <w:lang w:val="en-US" w:eastAsia="en-US"/>
              </w:rPr>
              <w:t>)</w:t>
            </w:r>
          </w:p>
        </w:tc>
      </w:tr>
    </w:tbl>
    <w:p w14:paraId="15BC217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R17</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Giờ bắt đầu và giờ kết thúc của một loại sân không được chồng lấn lên nhau</w:t>
      </w:r>
    </w:p>
    <w:p w14:paraId="3080A4F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bg1, bg2</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BANGGIA</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với bg1</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 xml:space="preserve">bg2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bg1.LoaiSan = bg2.LoaiSan: (bg1.GioKetThuc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bg2.GioBatDau)</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 xml:space="preserve">∨ (bg2.GioKetThuc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bg1.GioBatDau</w:t>
      </w:r>
      <w:r>
        <w:rPr>
          <w:rFonts w:hint="default" w:ascii="Times New Roman" w:hAnsi="Times New Roman" w:cs="Times New Roman"/>
          <w:sz w:val="26"/>
          <w:szCs w:val="26"/>
          <w:lang w:val="en-US"/>
        </w:rPr>
        <w:t>)</w:t>
      </w:r>
    </w:p>
    <w:p w14:paraId="1D342D3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BANGGIA</w:t>
      </w:r>
    </w:p>
    <w:p w14:paraId="3AEC224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7B35D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B5CC33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R17</w:t>
            </w:r>
          </w:p>
        </w:tc>
        <w:tc>
          <w:tcPr>
            <w:tcW w:w="2249" w:type="dxa"/>
          </w:tcPr>
          <w:p w14:paraId="3BB29AC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FEA462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7C32AD5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000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3090D1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BANGGIA</w:t>
            </w:r>
          </w:p>
        </w:tc>
        <w:tc>
          <w:tcPr>
            <w:tcW w:w="2249" w:type="dxa"/>
          </w:tcPr>
          <w:p w14:paraId="2D51921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769F723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4B8069D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GioBatDau, GioKetThuc</w:t>
            </w:r>
            <w:r>
              <w:rPr>
                <w:rFonts w:hint="default" w:ascii="Times New Roman" w:hAnsi="Times New Roman" w:eastAsia="Aptos" w:cs="Times New Roman"/>
                <w:b w:val="0"/>
                <w:bCs w:val="0"/>
                <w:sz w:val="26"/>
                <w:szCs w:val="26"/>
                <w:vertAlign w:val="baseline"/>
                <w:lang w:val="en-US" w:eastAsia="en-US"/>
              </w:rPr>
              <w:t>)</w:t>
            </w:r>
          </w:p>
        </w:tc>
      </w:tr>
    </w:tbl>
    <w:p w14:paraId="1627AF0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R1</w:t>
      </w:r>
      <w:r>
        <w:rPr>
          <w:rFonts w:hint="default" w:ascii="Times New Roman" w:hAnsi="Times New Roman" w:cs="Times New Roman"/>
          <w:b w:val="0"/>
          <w:bCs w:val="0"/>
          <w:sz w:val="26"/>
          <w:szCs w:val="26"/>
          <w:lang w:val="en-US" w:eastAsia="en-US"/>
        </w:rPr>
        <w:t>8</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Khung giờ đá cùng một ngày vào sân có cùng số phiếu không được chồng lấn lên nhau</w:t>
      </w:r>
    </w:p>
    <w:p w14:paraId="2D0434C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ngvs1, ngvs2</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NGAYVAOSAN</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Nếu (ngvs1.SoPhieu = ngvs2.SoPhieu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ngvs1.STT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ngvs2.STT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ngvs1.NgayVao = ngvs2.NgayVao) thì (ngvs1.GioRa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ngvs2.GioVao)</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 xml:space="preserve">∨ (ngvs1.GioRa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ngvs2.GioVao</w:t>
      </w:r>
      <w:r>
        <w:rPr>
          <w:rFonts w:hint="default" w:ascii="Times New Roman" w:hAnsi="Times New Roman" w:cs="Times New Roman"/>
          <w:sz w:val="26"/>
          <w:szCs w:val="26"/>
          <w:lang w:val="en-US"/>
        </w:rPr>
        <w:t>)</w:t>
      </w:r>
    </w:p>
    <w:p w14:paraId="6C976D9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NGAYVAOSAN</w:t>
      </w:r>
    </w:p>
    <w:p w14:paraId="08F1266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2BFC7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27922F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R1</w:t>
            </w:r>
            <w:r>
              <w:rPr>
                <w:rFonts w:hint="default" w:ascii="Times New Roman" w:hAnsi="Times New Roman" w:eastAsia="Aptos" w:cs="Times New Roman"/>
                <w:b w:val="0"/>
                <w:bCs w:val="0"/>
                <w:sz w:val="26"/>
                <w:szCs w:val="26"/>
                <w:vertAlign w:val="baseline"/>
                <w:lang w:val="en-US" w:eastAsia="en-US"/>
              </w:rPr>
              <w:t>8</w:t>
            </w:r>
          </w:p>
        </w:tc>
        <w:tc>
          <w:tcPr>
            <w:tcW w:w="2249" w:type="dxa"/>
          </w:tcPr>
          <w:p w14:paraId="06848C5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662572D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229B14A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C18E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A07104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NGAYVAOSAN</w:t>
            </w:r>
          </w:p>
        </w:tc>
        <w:tc>
          <w:tcPr>
            <w:tcW w:w="2249" w:type="dxa"/>
          </w:tcPr>
          <w:p w14:paraId="40DFE53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6B6F805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205DFD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NgayVaoSan</w:t>
            </w:r>
            <w:r>
              <w:rPr>
                <w:rFonts w:hint="default" w:ascii="Times New Roman" w:hAnsi="Times New Roman" w:eastAsia="Aptos" w:cs="Times New Roman"/>
                <w:b w:val="0"/>
                <w:bCs w:val="0"/>
                <w:sz w:val="26"/>
                <w:szCs w:val="26"/>
                <w:vertAlign w:val="baseline"/>
                <w:lang w:val="en-US" w:eastAsia="en-US"/>
              </w:rPr>
              <w:t>)</w:t>
            </w:r>
          </w:p>
        </w:tc>
      </w:tr>
    </w:tbl>
    <w:p w14:paraId="285021BE">
      <w:pPr>
        <w:pStyle w:val="85"/>
        <w:keepNext w:val="0"/>
        <w:keepLines w:val="0"/>
        <w:widowControl/>
        <w:suppressLineNumbers w:val="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2.2.2 Ràng buộc toàn vẹn có bối cảnh trên nhiều loại quan hệ</w:t>
      </w:r>
    </w:p>
    <w:p w14:paraId="7F122671">
      <w:pPr>
        <w:pStyle w:val="85"/>
        <w:keepNext w:val="0"/>
        <w:keepLines w:val="0"/>
        <w:widowControl/>
        <w:suppressLineNumbers w:val="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a. ràng buộc tham chiếu</w:t>
      </w:r>
    </w:p>
    <w:p w14:paraId="6A86977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Mỗi bảng giá tồn tại thì phải có mỗi loại sân tương ứng trong danh sách loại sân</w:t>
      </w:r>
    </w:p>
    <w:p w14:paraId="10F66B6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lang w:val="en-US"/>
        </w:rPr>
        <w:t>bg</w:t>
      </w:r>
      <w:r>
        <w:rPr>
          <w:rFonts w:hint="default" w:ascii="Times New Roman" w:hAnsi="Times New Roman" w:eastAsia="SimSun" w:cs="Times New Roman"/>
          <w:sz w:val="26"/>
          <w:szCs w:val="26"/>
        </w:rPr>
        <w:t xml:space="preserve"> ∈ BANGGIA, ∃ </w:t>
      </w:r>
      <w:r>
        <w:rPr>
          <w:rFonts w:hint="default" w:ascii="Times New Roman" w:hAnsi="Times New Roman" w:cs="Times New Roman"/>
          <w:sz w:val="26"/>
          <w:szCs w:val="26"/>
          <w:lang w:val="en-US"/>
        </w:rPr>
        <w:t>ls</w:t>
      </w:r>
      <w:r>
        <w:rPr>
          <w:rFonts w:hint="default" w:ascii="Times New Roman" w:hAnsi="Times New Roman" w:eastAsia="SimSun" w:cs="Times New Roman"/>
          <w:sz w:val="26"/>
          <w:szCs w:val="26"/>
        </w:rPr>
        <w:t xml:space="preserve"> ∈ LOAISAN</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lang w:val="en-US"/>
        </w:rPr>
        <w:t>bg</w:t>
      </w:r>
      <w:r>
        <w:rPr>
          <w:rFonts w:hint="default" w:ascii="Times New Roman" w:hAnsi="Times New Roman" w:eastAsia="SimSun" w:cs="Times New Roman"/>
          <w:sz w:val="26"/>
          <w:szCs w:val="26"/>
        </w:rPr>
        <w:t xml:space="preserve">.LoaiSan = </w:t>
      </w:r>
      <w:r>
        <w:rPr>
          <w:rFonts w:hint="default" w:ascii="Times New Roman" w:hAnsi="Times New Roman" w:cs="Times New Roman"/>
          <w:sz w:val="26"/>
          <w:szCs w:val="26"/>
          <w:lang w:val="en-US"/>
        </w:rPr>
        <w:t>ls</w:t>
      </w:r>
      <w:r>
        <w:rPr>
          <w:rFonts w:hint="default" w:ascii="Times New Roman" w:hAnsi="Times New Roman" w:eastAsia="SimSun" w:cs="Times New Roman"/>
          <w:sz w:val="26"/>
          <w:szCs w:val="26"/>
        </w:rPr>
        <w:t>.LoaiSan</w:t>
      </w:r>
    </w:p>
    <w:p w14:paraId="4D720C8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BANGGIA, LOAISAN</w:t>
      </w:r>
    </w:p>
    <w:p w14:paraId="77BC751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50EC7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6ACD3E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w:t>
            </w:r>
          </w:p>
        </w:tc>
        <w:tc>
          <w:tcPr>
            <w:tcW w:w="2249" w:type="dxa"/>
          </w:tcPr>
          <w:p w14:paraId="6657B95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8CE65F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007F1C5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7474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692EF2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BANGGIA</w:t>
            </w:r>
          </w:p>
        </w:tc>
        <w:tc>
          <w:tcPr>
            <w:tcW w:w="2249" w:type="dxa"/>
          </w:tcPr>
          <w:p w14:paraId="0F72F2D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(LoaiSan)</w:t>
            </w:r>
          </w:p>
        </w:tc>
        <w:tc>
          <w:tcPr>
            <w:tcW w:w="2249" w:type="dxa"/>
          </w:tcPr>
          <w:p w14:paraId="6910F7B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4C9E98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LoaiSan</w:t>
            </w:r>
            <w:r>
              <w:rPr>
                <w:rFonts w:hint="default" w:ascii="Times New Roman" w:hAnsi="Times New Roman" w:eastAsia="Aptos" w:cs="Times New Roman"/>
                <w:b w:val="0"/>
                <w:bCs w:val="0"/>
                <w:sz w:val="26"/>
                <w:szCs w:val="26"/>
                <w:vertAlign w:val="baseline"/>
                <w:lang w:val="en-US" w:eastAsia="en-US"/>
              </w:rPr>
              <w:t>)</w:t>
            </w:r>
          </w:p>
        </w:tc>
      </w:tr>
      <w:tr w14:paraId="618C5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66553D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w:t>
            </w:r>
          </w:p>
        </w:tc>
        <w:tc>
          <w:tcPr>
            <w:tcW w:w="2249" w:type="dxa"/>
          </w:tcPr>
          <w:p w14:paraId="3B343DA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096959C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w:t>
            </w:r>
          </w:p>
        </w:tc>
        <w:tc>
          <w:tcPr>
            <w:tcW w:w="2250" w:type="dxa"/>
          </w:tcPr>
          <w:p w14:paraId="4EBC3F9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w:t>
            </w:r>
          </w:p>
        </w:tc>
      </w:tr>
    </w:tbl>
    <w:p w14:paraId="1BC434E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2</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Mỗi loại sân tồn tại thì phải có một loại sân tương ứng trong danh sách loại sân</w:t>
      </w:r>
    </w:p>
    <w:p w14:paraId="3F0E4799">
      <w:pPr>
        <w:pStyle w:val="85"/>
        <w:keepNext w:val="0"/>
        <w:keepLines w:val="0"/>
        <w:widowControl/>
        <w:suppressLineNumbers w:val="0"/>
        <w:ind w:left="720"/>
        <w:rPr>
          <w:rFonts w:hint="default" w:ascii="Times New Roman" w:hAnsi="Times New Roman" w:eastAsia="SimSun" w:cs="Times New Roman"/>
          <w:sz w:val="26"/>
          <w:szCs w:val="26"/>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lang w:val="en-US"/>
        </w:rPr>
        <w:t>s</w:t>
      </w:r>
      <w:r>
        <w:rPr>
          <w:rFonts w:hint="default" w:ascii="Times New Roman" w:hAnsi="Times New Roman" w:eastAsia="SimSun" w:cs="Times New Roman"/>
          <w:sz w:val="26"/>
          <w:szCs w:val="26"/>
        </w:rPr>
        <w:t xml:space="preserve"> ∈ SAN, ∃ </w:t>
      </w:r>
      <w:r>
        <w:rPr>
          <w:rFonts w:hint="default" w:ascii="Times New Roman" w:hAnsi="Times New Roman" w:cs="Times New Roman"/>
          <w:sz w:val="26"/>
          <w:szCs w:val="26"/>
          <w:lang w:val="en-US"/>
        </w:rPr>
        <w:t>l</w:t>
      </w:r>
      <w:r>
        <w:rPr>
          <w:rFonts w:hint="default" w:ascii="Times New Roman" w:hAnsi="Times New Roman" w:eastAsia="SimSun" w:cs="Times New Roman"/>
          <w:sz w:val="26"/>
          <w:szCs w:val="26"/>
        </w:rPr>
        <w:t>s ∈ LOAISAN</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lang w:val="en-US"/>
        </w:rPr>
        <w:t>s</w:t>
      </w:r>
      <w:r>
        <w:rPr>
          <w:rFonts w:hint="default" w:ascii="Times New Roman" w:hAnsi="Times New Roman" w:eastAsia="SimSun" w:cs="Times New Roman"/>
          <w:sz w:val="26"/>
          <w:szCs w:val="26"/>
        </w:rPr>
        <w:t xml:space="preserve">.LoaiSan = </w:t>
      </w:r>
      <w:r>
        <w:rPr>
          <w:rFonts w:hint="default" w:ascii="Times New Roman" w:hAnsi="Times New Roman" w:cs="Times New Roman"/>
          <w:sz w:val="26"/>
          <w:szCs w:val="26"/>
          <w:lang w:val="en-US"/>
        </w:rPr>
        <w:t>l</w:t>
      </w:r>
      <w:r>
        <w:rPr>
          <w:rFonts w:hint="default" w:ascii="Times New Roman" w:hAnsi="Times New Roman" w:eastAsia="SimSun" w:cs="Times New Roman"/>
          <w:sz w:val="26"/>
          <w:szCs w:val="26"/>
        </w:rPr>
        <w:t>s.LoaiSan</w:t>
      </w:r>
    </w:p>
    <w:p w14:paraId="271C9DA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SAN, LOAISAN</w:t>
      </w:r>
    </w:p>
    <w:p w14:paraId="26E4B7D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2219B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D2DF4C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2</w:t>
            </w:r>
          </w:p>
        </w:tc>
        <w:tc>
          <w:tcPr>
            <w:tcW w:w="2249" w:type="dxa"/>
          </w:tcPr>
          <w:p w14:paraId="04F5004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AF96D2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F58EE0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EA16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9F6791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SAN</w:t>
            </w:r>
          </w:p>
        </w:tc>
        <w:tc>
          <w:tcPr>
            <w:tcW w:w="2249" w:type="dxa"/>
          </w:tcPr>
          <w:p w14:paraId="6489349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(LoaiSan)</w:t>
            </w:r>
          </w:p>
        </w:tc>
        <w:tc>
          <w:tcPr>
            <w:tcW w:w="2249" w:type="dxa"/>
          </w:tcPr>
          <w:p w14:paraId="16A4705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047A74C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LoaiSan</w:t>
            </w:r>
            <w:r>
              <w:rPr>
                <w:rFonts w:hint="default" w:ascii="Times New Roman" w:hAnsi="Times New Roman" w:eastAsia="Aptos" w:cs="Times New Roman"/>
                <w:b w:val="0"/>
                <w:bCs w:val="0"/>
                <w:sz w:val="26"/>
                <w:szCs w:val="26"/>
                <w:vertAlign w:val="baseline"/>
                <w:lang w:val="en-US" w:eastAsia="en-US"/>
              </w:rPr>
              <w:t>)</w:t>
            </w:r>
          </w:p>
        </w:tc>
      </w:tr>
      <w:tr w14:paraId="03A85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95ED22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w:t>
            </w:r>
          </w:p>
        </w:tc>
        <w:tc>
          <w:tcPr>
            <w:tcW w:w="2249" w:type="dxa"/>
          </w:tcPr>
          <w:p w14:paraId="5BF9023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7EDCB3A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w:t>
            </w:r>
          </w:p>
        </w:tc>
        <w:tc>
          <w:tcPr>
            <w:tcW w:w="2250" w:type="dxa"/>
          </w:tcPr>
          <w:p w14:paraId="6F8D192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w:t>
            </w:r>
          </w:p>
        </w:tc>
      </w:tr>
    </w:tbl>
    <w:p w14:paraId="1D81324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3</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tài khoản tồn tại thì phải có một loại tài khoản tương ứng trong danh sách loại tài khoản</w:t>
      </w:r>
    </w:p>
    <w:p w14:paraId="0915D8B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t</w:t>
      </w:r>
      <w:r>
        <w:rPr>
          <w:rFonts w:hint="default" w:ascii="Times New Roman" w:hAnsi="Times New Roman" w:cs="Times New Roman"/>
          <w:sz w:val="26"/>
          <w:szCs w:val="26"/>
          <w:lang w:val="en-US"/>
        </w:rPr>
        <w:t xml:space="preserve">k </w:t>
      </w:r>
      <w:r>
        <w:rPr>
          <w:rFonts w:hint="default" w:ascii="Times New Roman" w:hAnsi="Times New Roman" w:eastAsia="SimSun" w:cs="Times New Roman"/>
          <w:sz w:val="26"/>
          <w:szCs w:val="26"/>
        </w:rPr>
        <w:t>∈ TAIKHOAN, ∃ l</w:t>
      </w:r>
      <w:r>
        <w:rPr>
          <w:rFonts w:hint="default" w:ascii="Times New Roman" w:hAnsi="Times New Roman" w:cs="Times New Roman"/>
          <w:sz w:val="26"/>
          <w:szCs w:val="26"/>
          <w:lang w:val="en-US"/>
        </w:rPr>
        <w:t>tk</w:t>
      </w:r>
      <w:r>
        <w:rPr>
          <w:rFonts w:hint="default" w:ascii="Times New Roman" w:hAnsi="Times New Roman" w:eastAsia="SimSun" w:cs="Times New Roman"/>
          <w:sz w:val="26"/>
          <w:szCs w:val="26"/>
        </w:rPr>
        <w:t xml:space="preserve"> ∈ LOAITAIKHOAN</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t</w:t>
      </w:r>
      <w:r>
        <w:rPr>
          <w:rFonts w:hint="default" w:ascii="Times New Roman" w:hAnsi="Times New Roman" w:cs="Times New Roman"/>
          <w:sz w:val="26"/>
          <w:szCs w:val="26"/>
          <w:lang w:val="en-US"/>
        </w:rPr>
        <w:t>k</w:t>
      </w:r>
      <w:r>
        <w:rPr>
          <w:rFonts w:hint="default" w:ascii="Times New Roman" w:hAnsi="Times New Roman" w:eastAsia="SimSun" w:cs="Times New Roman"/>
          <w:sz w:val="26"/>
          <w:szCs w:val="26"/>
        </w:rPr>
        <w:t>.LoaiTaiKhoan = l</w:t>
      </w:r>
      <w:r>
        <w:rPr>
          <w:rFonts w:hint="default" w:ascii="Times New Roman" w:hAnsi="Times New Roman" w:cs="Times New Roman"/>
          <w:sz w:val="26"/>
          <w:szCs w:val="26"/>
          <w:lang w:val="en-US"/>
        </w:rPr>
        <w:t>tk</w:t>
      </w:r>
      <w:r>
        <w:rPr>
          <w:rFonts w:hint="default" w:ascii="Times New Roman" w:hAnsi="Times New Roman" w:eastAsia="SimSun" w:cs="Times New Roman"/>
          <w:sz w:val="26"/>
          <w:szCs w:val="26"/>
        </w:rPr>
        <w:t>.LoaiTaiKhoan</w:t>
      </w:r>
    </w:p>
    <w:p w14:paraId="6B684AC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TAIKHOAN, LOAITAIKHOAN</w:t>
      </w:r>
    </w:p>
    <w:p w14:paraId="404EB62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1CA04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7B96A7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3</w:t>
            </w:r>
          </w:p>
        </w:tc>
        <w:tc>
          <w:tcPr>
            <w:tcW w:w="2249" w:type="dxa"/>
          </w:tcPr>
          <w:p w14:paraId="68A483A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1D39EE2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5CFBF1C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DACD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74F062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3B4F930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(LoaiTaiKhoan)</w:t>
            </w:r>
          </w:p>
        </w:tc>
        <w:tc>
          <w:tcPr>
            <w:tcW w:w="2249" w:type="dxa"/>
          </w:tcPr>
          <w:p w14:paraId="11C3717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27A182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+(LoaiTaiKhoan)</w:t>
            </w:r>
          </w:p>
        </w:tc>
      </w:tr>
      <w:tr w14:paraId="5D96B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B22D6E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LOAITAIKHOAN</w:t>
            </w:r>
          </w:p>
        </w:tc>
        <w:tc>
          <w:tcPr>
            <w:tcW w:w="2249" w:type="dxa"/>
          </w:tcPr>
          <w:p w14:paraId="5C63F7D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55C9A75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+(LoaiTaiKhoan)</w:t>
            </w:r>
          </w:p>
        </w:tc>
        <w:tc>
          <w:tcPr>
            <w:tcW w:w="2250" w:type="dxa"/>
          </w:tcPr>
          <w:p w14:paraId="0442D16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+(LoaiTaiKhoan)</w:t>
            </w:r>
          </w:p>
        </w:tc>
      </w:tr>
    </w:tbl>
    <w:p w14:paraId="34B8675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4</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tài khoản tồn tại thì phải có một nhân viên sở hữu tài khoản đó</w:t>
      </w:r>
    </w:p>
    <w:p w14:paraId="620E5961">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t</w:t>
      </w:r>
      <w:r>
        <w:rPr>
          <w:rFonts w:hint="default" w:ascii="Times New Roman" w:hAnsi="Times New Roman" w:cs="Times New Roman"/>
          <w:sz w:val="26"/>
          <w:szCs w:val="26"/>
          <w:lang w:val="en-US"/>
        </w:rPr>
        <w:t>k</w:t>
      </w:r>
      <w:r>
        <w:rPr>
          <w:rFonts w:hint="default" w:ascii="Times New Roman" w:hAnsi="Times New Roman" w:eastAsia="SimSun" w:cs="Times New Roman"/>
          <w:sz w:val="26"/>
          <w:szCs w:val="26"/>
        </w:rPr>
        <w:t xml:space="preserve"> ∈ TAIKHOAN, ∃ n</w:t>
      </w:r>
      <w:r>
        <w:rPr>
          <w:rFonts w:hint="default" w:ascii="Times New Roman" w:hAnsi="Times New Roman" w:cs="Times New Roman"/>
          <w:sz w:val="26"/>
          <w:szCs w:val="26"/>
          <w:lang w:val="en-US"/>
        </w:rPr>
        <w:t>v</w:t>
      </w:r>
      <w:r>
        <w:rPr>
          <w:rFonts w:hint="default" w:ascii="Times New Roman" w:hAnsi="Times New Roman" w:eastAsia="SimSun" w:cs="Times New Roman"/>
          <w:sz w:val="26"/>
          <w:szCs w:val="26"/>
        </w:rPr>
        <w:t xml:space="preserve"> ∈ NHANVIEN</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t</w:t>
      </w:r>
      <w:r>
        <w:rPr>
          <w:rFonts w:hint="default" w:ascii="Times New Roman" w:hAnsi="Times New Roman" w:cs="Times New Roman"/>
          <w:sz w:val="26"/>
          <w:szCs w:val="26"/>
          <w:lang w:val="en-US"/>
        </w:rPr>
        <w:t>k</w:t>
      </w:r>
      <w:r>
        <w:rPr>
          <w:rFonts w:hint="default" w:ascii="Times New Roman" w:hAnsi="Times New Roman" w:eastAsia="SimSun" w:cs="Times New Roman"/>
          <w:sz w:val="26"/>
          <w:szCs w:val="26"/>
        </w:rPr>
        <w:t>.SoCCCD = n</w:t>
      </w:r>
      <w:r>
        <w:rPr>
          <w:rFonts w:hint="default" w:ascii="Times New Roman" w:hAnsi="Times New Roman" w:cs="Times New Roman"/>
          <w:sz w:val="26"/>
          <w:szCs w:val="26"/>
          <w:lang w:val="en-US"/>
        </w:rPr>
        <w:t>v</w:t>
      </w:r>
      <w:r>
        <w:rPr>
          <w:rFonts w:hint="default" w:ascii="Times New Roman" w:hAnsi="Times New Roman" w:eastAsia="SimSun" w:cs="Times New Roman"/>
          <w:sz w:val="26"/>
          <w:szCs w:val="26"/>
        </w:rPr>
        <w:t>.SoCCCD</w:t>
      </w:r>
    </w:p>
    <w:p w14:paraId="35A664B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TAIKHOAN, NHANVIEN</w:t>
      </w:r>
    </w:p>
    <w:p w14:paraId="2D838D6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2CD8D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D70D60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4</w:t>
            </w:r>
          </w:p>
        </w:tc>
        <w:tc>
          <w:tcPr>
            <w:tcW w:w="2249" w:type="dxa"/>
          </w:tcPr>
          <w:p w14:paraId="214F331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739ADA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43474E2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4F936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6C37F5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7835C4D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(SoCCCD)</w:t>
            </w:r>
          </w:p>
        </w:tc>
        <w:tc>
          <w:tcPr>
            <w:tcW w:w="2249" w:type="dxa"/>
          </w:tcPr>
          <w:p w14:paraId="08F8932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3EC9D8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(SoCCCD)</w:t>
            </w:r>
          </w:p>
        </w:tc>
      </w:tr>
      <w:tr w14:paraId="3E80B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0D5FF7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NHANVIEN</w:t>
            </w:r>
          </w:p>
        </w:tc>
        <w:tc>
          <w:tcPr>
            <w:tcW w:w="2249" w:type="dxa"/>
          </w:tcPr>
          <w:p w14:paraId="1FF7FDA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67A482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(SoCCCD)</w:t>
            </w:r>
          </w:p>
        </w:tc>
        <w:tc>
          <w:tcPr>
            <w:tcW w:w="2250" w:type="dxa"/>
          </w:tcPr>
          <w:p w14:paraId="66E1125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(SoCCCD)</w:t>
            </w:r>
          </w:p>
        </w:tc>
      </w:tr>
    </w:tbl>
    <w:p w14:paraId="656BD44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5</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đối tác tồn tại thì phải có một loại đối tác tương ứng nằm trong danh sách loại đối tác</w:t>
      </w:r>
    </w:p>
    <w:p w14:paraId="7C5BB93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t ∈ DOITAC, ∃ l</w:t>
      </w:r>
      <w:r>
        <w:rPr>
          <w:rFonts w:hint="default" w:ascii="Times New Roman" w:hAnsi="Times New Roman" w:cs="Times New Roman"/>
          <w:sz w:val="26"/>
          <w:szCs w:val="26"/>
          <w:lang w:val="en-US"/>
        </w:rPr>
        <w:t>dt</w:t>
      </w:r>
      <w:r>
        <w:rPr>
          <w:rFonts w:hint="default" w:ascii="Times New Roman" w:hAnsi="Times New Roman" w:eastAsia="SimSun" w:cs="Times New Roman"/>
          <w:sz w:val="26"/>
          <w:szCs w:val="26"/>
        </w:rPr>
        <w:t xml:space="preserve"> ∈ LOAIDOITAC</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t.LoaiDoiTac = l</w:t>
      </w:r>
      <w:r>
        <w:rPr>
          <w:rFonts w:hint="default" w:ascii="Times New Roman" w:hAnsi="Times New Roman" w:cs="Times New Roman"/>
          <w:sz w:val="26"/>
          <w:szCs w:val="26"/>
          <w:lang w:val="en-US"/>
        </w:rPr>
        <w:t>dt</w:t>
      </w:r>
      <w:r>
        <w:rPr>
          <w:rFonts w:hint="default" w:ascii="Times New Roman" w:hAnsi="Times New Roman" w:eastAsia="SimSun" w:cs="Times New Roman"/>
          <w:sz w:val="26"/>
          <w:szCs w:val="26"/>
        </w:rPr>
        <w:t>.LoaiDoiTac</w:t>
      </w:r>
    </w:p>
    <w:p w14:paraId="1128935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DOITAC, LOAIDOITAC</w:t>
      </w:r>
    </w:p>
    <w:p w14:paraId="6A0A5B2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DEDD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3F5D77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5</w:t>
            </w:r>
          </w:p>
        </w:tc>
        <w:tc>
          <w:tcPr>
            <w:tcW w:w="2249" w:type="dxa"/>
          </w:tcPr>
          <w:p w14:paraId="3559E32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FFD4FD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657DA31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1084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D03F4D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DOITAC</w:t>
            </w:r>
          </w:p>
        </w:tc>
        <w:tc>
          <w:tcPr>
            <w:tcW w:w="2249" w:type="dxa"/>
          </w:tcPr>
          <w:p w14:paraId="299D039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(LoaiDoiTac)</w:t>
            </w:r>
          </w:p>
        </w:tc>
        <w:tc>
          <w:tcPr>
            <w:tcW w:w="2249" w:type="dxa"/>
          </w:tcPr>
          <w:p w14:paraId="6F8B476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777E6D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(LoaiDoiTac)</w:t>
            </w:r>
          </w:p>
        </w:tc>
      </w:tr>
      <w:tr w14:paraId="786F5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E83CA0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LOAIDOITAC</w:t>
            </w:r>
          </w:p>
        </w:tc>
        <w:tc>
          <w:tcPr>
            <w:tcW w:w="2249" w:type="dxa"/>
          </w:tcPr>
          <w:p w14:paraId="4B0996C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0A05BED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(LoaiDoiTac)</w:t>
            </w:r>
          </w:p>
        </w:tc>
        <w:tc>
          <w:tcPr>
            <w:tcW w:w="2250" w:type="dxa"/>
          </w:tcPr>
          <w:p w14:paraId="0D4F778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(LoaiDoiTac)</w:t>
            </w:r>
          </w:p>
        </w:tc>
      </w:tr>
    </w:tbl>
    <w:p w14:paraId="21A67F8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R6</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phiếu đặt sân thì phải có 1 sân được đặt cho phiếu đó</w:t>
      </w:r>
    </w:p>
    <w:p w14:paraId="61A1D409">
      <w:pPr>
        <w:pStyle w:val="85"/>
        <w:keepNext w:val="0"/>
        <w:keepLines w:val="0"/>
        <w:widowControl/>
        <w:suppressLineNumbers w:val="0"/>
        <w:ind w:left="720"/>
        <w:rPr>
          <w:rFonts w:hint="default" w:ascii="Times New Roman" w:hAnsi="Times New Roman" w:eastAsia="SimSun" w:cs="Times New Roman"/>
          <w:sz w:val="26"/>
          <w:szCs w:val="26"/>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lang w:val="en-US"/>
        </w:rPr>
        <w:t>pds</w:t>
      </w:r>
      <w:r>
        <w:rPr>
          <w:rFonts w:hint="default" w:ascii="Times New Roman" w:hAnsi="Times New Roman" w:eastAsia="SimSun" w:cs="Times New Roman"/>
          <w:sz w:val="26"/>
          <w:szCs w:val="26"/>
        </w:rPr>
        <w:t xml:space="preserve"> ∈ PHIEUDATSAN, ∃ s ∈ SAN sao cho </w:t>
      </w:r>
      <w:r>
        <w:rPr>
          <w:rFonts w:hint="default" w:ascii="Times New Roman" w:hAnsi="Times New Roman" w:cs="Times New Roman"/>
          <w:sz w:val="26"/>
          <w:szCs w:val="26"/>
          <w:lang w:val="en-US"/>
        </w:rPr>
        <w:t>pds</w:t>
      </w:r>
      <w:r>
        <w:rPr>
          <w:rFonts w:hint="default" w:ascii="Times New Roman" w:hAnsi="Times New Roman" w:eastAsia="SimSun" w:cs="Times New Roman"/>
          <w:sz w:val="26"/>
          <w:szCs w:val="26"/>
        </w:rPr>
        <w:t>.TenSan = s.TenSan</w:t>
      </w:r>
    </w:p>
    <w:p w14:paraId="1FDA6E1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PHIEUDATSAN, SAN</w:t>
      </w:r>
    </w:p>
    <w:p w14:paraId="347BD2D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3226A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88145D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6</w:t>
            </w:r>
          </w:p>
        </w:tc>
        <w:tc>
          <w:tcPr>
            <w:tcW w:w="2249" w:type="dxa"/>
          </w:tcPr>
          <w:p w14:paraId="2791A50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AC2D2E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6E96180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5607A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8B6938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057F6D7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(TenSan)</w:t>
            </w:r>
          </w:p>
        </w:tc>
        <w:tc>
          <w:tcPr>
            <w:tcW w:w="2249" w:type="dxa"/>
          </w:tcPr>
          <w:p w14:paraId="1B3A7D5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48CCB21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(TenSan)</w:t>
            </w:r>
          </w:p>
        </w:tc>
      </w:tr>
      <w:tr w14:paraId="4AC26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1D8047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SAN</w:t>
            </w:r>
          </w:p>
        </w:tc>
        <w:tc>
          <w:tcPr>
            <w:tcW w:w="2249" w:type="dxa"/>
          </w:tcPr>
          <w:p w14:paraId="6E93375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60F4FF7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(TenSan)</w:t>
            </w:r>
          </w:p>
        </w:tc>
        <w:tc>
          <w:tcPr>
            <w:tcW w:w="2250" w:type="dxa"/>
          </w:tcPr>
          <w:p w14:paraId="23099DF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(TenSan)</w:t>
            </w:r>
          </w:p>
        </w:tc>
      </w:tr>
    </w:tbl>
    <w:p w14:paraId="134286C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7</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phiếu đặt sân thì phải có một tài khoản lập nên phiếu đó</w:t>
      </w:r>
    </w:p>
    <w:p w14:paraId="25CBEEA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lang w:val="en-US"/>
        </w:rPr>
        <w:t>pds</w:t>
      </w:r>
      <w:r>
        <w:rPr>
          <w:rFonts w:hint="default" w:ascii="Times New Roman" w:hAnsi="Times New Roman" w:eastAsia="SimSun" w:cs="Times New Roman"/>
          <w:sz w:val="26"/>
          <w:szCs w:val="26"/>
        </w:rPr>
        <w:t xml:space="preserve"> ∈ PHIEUDATSAN, ∃ </w:t>
      </w:r>
      <w:r>
        <w:rPr>
          <w:rFonts w:hint="default" w:ascii="Times New Roman" w:hAnsi="Times New Roman" w:cs="Times New Roman"/>
          <w:sz w:val="26"/>
          <w:szCs w:val="26"/>
          <w:lang w:val="en-US"/>
        </w:rPr>
        <w:t>tk</w:t>
      </w:r>
      <w:r>
        <w:rPr>
          <w:rFonts w:hint="default" w:ascii="Times New Roman" w:hAnsi="Times New Roman" w:eastAsia="SimSun" w:cs="Times New Roman"/>
          <w:sz w:val="26"/>
          <w:szCs w:val="26"/>
        </w:rPr>
        <w:t xml:space="preserve"> ∈ TAIKHOAN</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lang w:val="en-US"/>
        </w:rPr>
        <w:t>pds</w:t>
      </w:r>
      <w:r>
        <w:rPr>
          <w:rFonts w:hint="default" w:ascii="Times New Roman" w:hAnsi="Times New Roman" w:eastAsia="SimSun" w:cs="Times New Roman"/>
          <w:sz w:val="26"/>
          <w:szCs w:val="26"/>
        </w:rPr>
        <w:t xml:space="preserve">.TenDangNhap = </w:t>
      </w:r>
      <w:r>
        <w:rPr>
          <w:rFonts w:hint="default" w:ascii="Times New Roman" w:hAnsi="Times New Roman" w:cs="Times New Roman"/>
          <w:sz w:val="26"/>
          <w:szCs w:val="26"/>
          <w:lang w:val="en-US"/>
        </w:rPr>
        <w:t>tk</w:t>
      </w:r>
      <w:r>
        <w:rPr>
          <w:rFonts w:hint="default" w:ascii="Times New Roman" w:hAnsi="Times New Roman" w:eastAsia="SimSun" w:cs="Times New Roman"/>
          <w:sz w:val="26"/>
          <w:szCs w:val="26"/>
        </w:rPr>
        <w:t>.TenDangNhap.</w:t>
      </w:r>
    </w:p>
    <w:p w14:paraId="070BEBA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PHIEUDATSAN, TAIKHOAN</w:t>
      </w:r>
    </w:p>
    <w:p w14:paraId="38DEA6A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E383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E61C53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7</w:t>
            </w:r>
          </w:p>
        </w:tc>
        <w:tc>
          <w:tcPr>
            <w:tcW w:w="2249" w:type="dxa"/>
          </w:tcPr>
          <w:p w14:paraId="7FF83EE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1166DAE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BB2EE7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C3BC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49" w:type="dxa"/>
          </w:tcPr>
          <w:p w14:paraId="526078B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0CA150D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c>
          <w:tcPr>
            <w:tcW w:w="2249" w:type="dxa"/>
          </w:tcPr>
          <w:p w14:paraId="6E22F51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2291EF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r>
      <w:tr w14:paraId="26F23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C58F3A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6F5C552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BE45F3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c>
          <w:tcPr>
            <w:tcW w:w="2250" w:type="dxa"/>
          </w:tcPr>
          <w:p w14:paraId="2D762B6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r>
    </w:tbl>
    <w:p w14:paraId="3831D17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8</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Mỗi hoá đơn phải thanh toán cho một phiếu đặt sân</w:t>
      </w:r>
    </w:p>
    <w:p w14:paraId="4473F8A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h</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 xml:space="preserve"> ∈ HOADON, ∃ p</w:t>
      </w:r>
      <w:r>
        <w:rPr>
          <w:rFonts w:hint="default" w:ascii="Times New Roman" w:hAnsi="Times New Roman" w:cs="Times New Roman"/>
          <w:sz w:val="26"/>
          <w:szCs w:val="26"/>
          <w:lang w:val="en-US"/>
        </w:rPr>
        <w:t>ds</w:t>
      </w:r>
      <w:r>
        <w:rPr>
          <w:rFonts w:hint="default" w:ascii="Times New Roman" w:hAnsi="Times New Roman" w:eastAsia="SimSun" w:cs="Times New Roman"/>
          <w:sz w:val="26"/>
          <w:szCs w:val="26"/>
        </w:rPr>
        <w:t xml:space="preserve"> ∈ PHIEUDATSAN</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h</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.SoPhieu = p</w:t>
      </w:r>
      <w:r>
        <w:rPr>
          <w:rFonts w:hint="default" w:ascii="Times New Roman" w:hAnsi="Times New Roman" w:cs="Times New Roman"/>
          <w:sz w:val="26"/>
          <w:szCs w:val="26"/>
          <w:lang w:val="en-US"/>
        </w:rPr>
        <w:t>ds</w:t>
      </w:r>
      <w:r>
        <w:rPr>
          <w:rFonts w:hint="default" w:ascii="Times New Roman" w:hAnsi="Times New Roman" w:eastAsia="SimSun" w:cs="Times New Roman"/>
          <w:sz w:val="26"/>
          <w:szCs w:val="26"/>
        </w:rPr>
        <w:t>.SoPhieu</w:t>
      </w:r>
    </w:p>
    <w:p w14:paraId="57CB9CA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HOADON, PHIEUDATSAN</w:t>
      </w:r>
    </w:p>
    <w:p w14:paraId="5184A58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1428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B3CD98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8</w:t>
            </w:r>
          </w:p>
        </w:tc>
        <w:tc>
          <w:tcPr>
            <w:tcW w:w="2249" w:type="dxa"/>
          </w:tcPr>
          <w:p w14:paraId="4BE6CA1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778ACC1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569431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12BB5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A67FB2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08AD036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w:t>
            </w:r>
          </w:p>
        </w:tc>
        <w:tc>
          <w:tcPr>
            <w:tcW w:w="2249" w:type="dxa"/>
          </w:tcPr>
          <w:p w14:paraId="0345AF3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FCF6BA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w:t>
            </w:r>
          </w:p>
        </w:tc>
      </w:tr>
      <w:tr w14:paraId="3C9CB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97A838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46E8E19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0BC7745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w:t>
            </w:r>
          </w:p>
        </w:tc>
        <w:tc>
          <w:tcPr>
            <w:tcW w:w="2250" w:type="dxa"/>
          </w:tcPr>
          <w:p w14:paraId="5400F7B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w:t>
            </w:r>
          </w:p>
        </w:tc>
      </w:tr>
    </w:tbl>
    <w:p w14:paraId="5817216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9</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hoá đơn được thanh toán phải có 1 tài khoản lập hoá đơn đó</w:t>
      </w:r>
    </w:p>
    <w:p w14:paraId="42B5585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h</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 xml:space="preserve"> ∈ HOADON, ∃ t</w:t>
      </w:r>
      <w:r>
        <w:rPr>
          <w:rFonts w:hint="default" w:ascii="Times New Roman" w:hAnsi="Times New Roman" w:cs="Times New Roman"/>
          <w:sz w:val="26"/>
          <w:szCs w:val="26"/>
          <w:lang w:val="en-US"/>
        </w:rPr>
        <w:t>k</w:t>
      </w:r>
      <w:r>
        <w:rPr>
          <w:rFonts w:hint="default" w:ascii="Times New Roman" w:hAnsi="Times New Roman" w:eastAsia="SimSun" w:cs="Times New Roman"/>
          <w:sz w:val="26"/>
          <w:szCs w:val="26"/>
        </w:rPr>
        <w:t xml:space="preserve"> ∈ TAIKHOAN</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h</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.TenDangNhap = t</w:t>
      </w:r>
      <w:r>
        <w:rPr>
          <w:rFonts w:hint="default" w:ascii="Times New Roman" w:hAnsi="Times New Roman" w:cs="Times New Roman"/>
          <w:sz w:val="26"/>
          <w:szCs w:val="26"/>
          <w:lang w:val="en-US"/>
        </w:rPr>
        <w:t>k</w:t>
      </w:r>
      <w:r>
        <w:rPr>
          <w:rFonts w:hint="default" w:ascii="Times New Roman" w:hAnsi="Times New Roman" w:eastAsia="SimSun" w:cs="Times New Roman"/>
          <w:sz w:val="26"/>
          <w:szCs w:val="26"/>
        </w:rPr>
        <w:t>.TenDangNhap</w:t>
      </w:r>
    </w:p>
    <w:p w14:paraId="02BC1BF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HOADON, TAIKHOAN</w:t>
      </w:r>
    </w:p>
    <w:p w14:paraId="39EDEF41">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62000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45CFC5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9</w:t>
            </w:r>
          </w:p>
        </w:tc>
        <w:tc>
          <w:tcPr>
            <w:tcW w:w="2249" w:type="dxa"/>
          </w:tcPr>
          <w:p w14:paraId="6687E3F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5AFCE91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42B4DAB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6854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427821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32B18FA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c>
          <w:tcPr>
            <w:tcW w:w="2249" w:type="dxa"/>
          </w:tcPr>
          <w:p w14:paraId="5E39A58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B835BE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r>
      <w:tr w14:paraId="2734E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42B6A1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5EB144C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2AED95D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c>
          <w:tcPr>
            <w:tcW w:w="2250" w:type="dxa"/>
          </w:tcPr>
          <w:p w14:paraId="6D2E030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r>
    </w:tbl>
    <w:p w14:paraId="20C4EF2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10</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đơn đặt hàng được tạo ra phải có một tài khoản lập đơn đó</w:t>
      </w:r>
    </w:p>
    <w:p w14:paraId="65D0E721">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d</w:t>
      </w:r>
      <w:r>
        <w:rPr>
          <w:rFonts w:hint="default" w:ascii="Times New Roman" w:hAnsi="Times New Roman" w:cs="Times New Roman"/>
          <w:sz w:val="26"/>
          <w:szCs w:val="26"/>
          <w:lang w:val="en-US"/>
        </w:rPr>
        <w:t>dh</w:t>
      </w:r>
      <w:r>
        <w:rPr>
          <w:rFonts w:hint="default" w:ascii="Times New Roman" w:hAnsi="Times New Roman" w:eastAsia="SimSun" w:cs="Times New Roman"/>
          <w:sz w:val="26"/>
          <w:szCs w:val="26"/>
        </w:rPr>
        <w:t xml:space="preserve"> ∈ DONDATHANG, ∃ t</w:t>
      </w:r>
      <w:r>
        <w:rPr>
          <w:rFonts w:hint="default" w:ascii="Times New Roman" w:hAnsi="Times New Roman" w:cs="Times New Roman"/>
          <w:sz w:val="26"/>
          <w:szCs w:val="26"/>
          <w:lang w:val="en-US"/>
        </w:rPr>
        <w:t>k</w:t>
      </w:r>
      <w:r>
        <w:rPr>
          <w:rFonts w:hint="default" w:ascii="Times New Roman" w:hAnsi="Times New Roman" w:eastAsia="SimSun" w:cs="Times New Roman"/>
          <w:sz w:val="26"/>
          <w:szCs w:val="26"/>
        </w:rPr>
        <w:t xml:space="preserve"> ∈ TAIKHOAN</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d</w:t>
      </w:r>
      <w:r>
        <w:rPr>
          <w:rFonts w:hint="default" w:ascii="Times New Roman" w:hAnsi="Times New Roman" w:cs="Times New Roman"/>
          <w:sz w:val="26"/>
          <w:szCs w:val="26"/>
          <w:lang w:val="en-US"/>
        </w:rPr>
        <w:t>dh</w:t>
      </w:r>
      <w:r>
        <w:rPr>
          <w:rFonts w:hint="default" w:ascii="Times New Roman" w:hAnsi="Times New Roman" w:eastAsia="SimSun" w:cs="Times New Roman"/>
          <w:sz w:val="26"/>
          <w:szCs w:val="26"/>
        </w:rPr>
        <w:t>.TenDangNhap = t</w:t>
      </w:r>
      <w:r>
        <w:rPr>
          <w:rFonts w:hint="default" w:ascii="Times New Roman" w:hAnsi="Times New Roman" w:cs="Times New Roman"/>
          <w:sz w:val="26"/>
          <w:szCs w:val="26"/>
          <w:lang w:val="en-US"/>
        </w:rPr>
        <w:t>k</w:t>
      </w:r>
      <w:r>
        <w:rPr>
          <w:rFonts w:hint="default" w:ascii="Times New Roman" w:hAnsi="Times New Roman" w:eastAsia="SimSun" w:cs="Times New Roman"/>
          <w:sz w:val="26"/>
          <w:szCs w:val="26"/>
        </w:rPr>
        <w:t>.TenDangNhap</w:t>
      </w:r>
    </w:p>
    <w:p w14:paraId="556D5F1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DONDATHANG, TAIKHOAN</w:t>
      </w:r>
    </w:p>
    <w:p w14:paraId="27131F0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58EC5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5E836C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10</w:t>
            </w:r>
          </w:p>
        </w:tc>
        <w:tc>
          <w:tcPr>
            <w:tcW w:w="2249" w:type="dxa"/>
          </w:tcPr>
          <w:p w14:paraId="3BE93E3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3D80885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72098E7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54FB7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D45AF1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DONDATHANG</w:t>
            </w:r>
          </w:p>
        </w:tc>
        <w:tc>
          <w:tcPr>
            <w:tcW w:w="2249" w:type="dxa"/>
          </w:tcPr>
          <w:p w14:paraId="668596F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c>
          <w:tcPr>
            <w:tcW w:w="2249" w:type="dxa"/>
          </w:tcPr>
          <w:p w14:paraId="4F7CB99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2104D0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r>
      <w:tr w14:paraId="7AECC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CD10FF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0F519BB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168A465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c>
          <w:tcPr>
            <w:tcW w:w="2250" w:type="dxa"/>
          </w:tcPr>
          <w:p w14:paraId="43F1B20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(TenDangNhap)</w:t>
            </w:r>
          </w:p>
        </w:tc>
      </w:tr>
    </w:tbl>
    <w:p w14:paraId="692D126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11</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chi tiết đặt hàng thì phải thuộc về một đơn đặt hàng tương ứng</w:t>
      </w:r>
    </w:p>
    <w:p w14:paraId="5346652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c</w:t>
      </w:r>
      <w:r>
        <w:rPr>
          <w:rFonts w:hint="default" w:ascii="Times New Roman" w:hAnsi="Times New Roman" w:cs="Times New Roman"/>
          <w:sz w:val="26"/>
          <w:szCs w:val="26"/>
          <w:lang w:val="en-US"/>
        </w:rPr>
        <w:t>tdh</w:t>
      </w:r>
      <w:r>
        <w:rPr>
          <w:rFonts w:hint="default" w:ascii="Times New Roman" w:hAnsi="Times New Roman" w:eastAsia="SimSun" w:cs="Times New Roman"/>
          <w:sz w:val="26"/>
          <w:szCs w:val="26"/>
        </w:rPr>
        <w:t xml:space="preserve"> ∈ CHITIETDATHANG, ∃ d</w:t>
      </w:r>
      <w:r>
        <w:rPr>
          <w:rFonts w:hint="default" w:ascii="Times New Roman" w:hAnsi="Times New Roman" w:cs="Times New Roman"/>
          <w:sz w:val="26"/>
          <w:szCs w:val="26"/>
          <w:lang w:val="en-US"/>
        </w:rPr>
        <w:t>dh</w:t>
      </w:r>
      <w:r>
        <w:rPr>
          <w:rFonts w:hint="default" w:ascii="Times New Roman" w:hAnsi="Times New Roman" w:eastAsia="SimSun" w:cs="Times New Roman"/>
          <w:sz w:val="26"/>
          <w:szCs w:val="26"/>
        </w:rPr>
        <w:t xml:space="preserve"> ∈ DONDATHANG</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c</w:t>
      </w:r>
      <w:r>
        <w:rPr>
          <w:rFonts w:hint="default" w:ascii="Times New Roman" w:hAnsi="Times New Roman" w:cs="Times New Roman"/>
          <w:sz w:val="26"/>
          <w:szCs w:val="26"/>
          <w:lang w:val="en-US"/>
        </w:rPr>
        <w:t>tdh</w:t>
      </w:r>
      <w:r>
        <w:rPr>
          <w:rFonts w:hint="default" w:ascii="Times New Roman" w:hAnsi="Times New Roman" w:eastAsia="SimSun" w:cs="Times New Roman"/>
          <w:sz w:val="26"/>
          <w:szCs w:val="26"/>
        </w:rPr>
        <w:t>.SoDon = d</w:t>
      </w:r>
      <w:r>
        <w:rPr>
          <w:rFonts w:hint="default" w:ascii="Times New Roman" w:hAnsi="Times New Roman" w:cs="Times New Roman"/>
          <w:sz w:val="26"/>
          <w:szCs w:val="26"/>
          <w:lang w:val="en-US"/>
        </w:rPr>
        <w:t>dh</w:t>
      </w:r>
      <w:r>
        <w:rPr>
          <w:rFonts w:hint="default" w:ascii="Times New Roman" w:hAnsi="Times New Roman" w:eastAsia="SimSun" w:cs="Times New Roman"/>
          <w:sz w:val="26"/>
          <w:szCs w:val="26"/>
        </w:rPr>
        <w:t>.SoDon</w:t>
      </w:r>
    </w:p>
    <w:p w14:paraId="4009C34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 xml:space="preserve"> CHITIETDATHANG, DONDATHANG</w:t>
      </w:r>
    </w:p>
    <w:p w14:paraId="2CA6B45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2161"/>
        <w:gridCol w:w="2161"/>
        <w:gridCol w:w="2162"/>
      </w:tblGrid>
      <w:tr w14:paraId="0B02C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14EDE5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11</w:t>
            </w:r>
          </w:p>
        </w:tc>
        <w:tc>
          <w:tcPr>
            <w:tcW w:w="2249" w:type="dxa"/>
          </w:tcPr>
          <w:p w14:paraId="02BE20C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324E3D4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4601AE5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CF84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FDABD5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CHITIETDATHANG</w:t>
            </w:r>
          </w:p>
        </w:tc>
        <w:tc>
          <w:tcPr>
            <w:tcW w:w="2249" w:type="dxa"/>
          </w:tcPr>
          <w:p w14:paraId="0BAC015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(SoDon)</w:t>
            </w:r>
          </w:p>
        </w:tc>
        <w:tc>
          <w:tcPr>
            <w:tcW w:w="2249" w:type="dxa"/>
          </w:tcPr>
          <w:p w14:paraId="6E70189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FB6BC0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(SoDon)</w:t>
            </w:r>
          </w:p>
        </w:tc>
      </w:tr>
      <w:tr w14:paraId="013DC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B1229E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DONDATHANG</w:t>
            </w:r>
          </w:p>
        </w:tc>
        <w:tc>
          <w:tcPr>
            <w:tcW w:w="2249" w:type="dxa"/>
          </w:tcPr>
          <w:p w14:paraId="48679A1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5B6B93E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(SoDon)</w:t>
            </w:r>
          </w:p>
        </w:tc>
        <w:tc>
          <w:tcPr>
            <w:tcW w:w="2250" w:type="dxa"/>
          </w:tcPr>
          <w:p w14:paraId="45A20B9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(SoDon)</w:t>
            </w:r>
          </w:p>
        </w:tc>
      </w:tr>
    </w:tbl>
    <w:p w14:paraId="1B3E357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12</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chi tiết đặt hàng thì phải đặt một mặt hàng</w:t>
      </w:r>
    </w:p>
    <w:p w14:paraId="30C4512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c</w:t>
      </w:r>
      <w:r>
        <w:rPr>
          <w:rFonts w:hint="default" w:ascii="Times New Roman" w:hAnsi="Times New Roman" w:cs="Times New Roman"/>
          <w:sz w:val="26"/>
          <w:szCs w:val="26"/>
          <w:lang w:val="en-US"/>
        </w:rPr>
        <w:t>tdh</w:t>
      </w:r>
      <w:r>
        <w:rPr>
          <w:rFonts w:hint="default" w:ascii="Times New Roman" w:hAnsi="Times New Roman" w:eastAsia="SimSun" w:cs="Times New Roman"/>
          <w:sz w:val="26"/>
          <w:szCs w:val="26"/>
        </w:rPr>
        <w:t xml:space="preserve"> ∈ CHITIETDATHANG, ∃ m</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 xml:space="preserve"> ∈ MATHANG</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c</w:t>
      </w:r>
      <w:r>
        <w:rPr>
          <w:rFonts w:hint="default" w:ascii="Times New Roman" w:hAnsi="Times New Roman" w:cs="Times New Roman"/>
          <w:sz w:val="26"/>
          <w:szCs w:val="26"/>
          <w:lang w:val="en-US"/>
        </w:rPr>
        <w:t>tdh</w:t>
      </w:r>
      <w:r>
        <w:rPr>
          <w:rFonts w:hint="default" w:ascii="Times New Roman" w:hAnsi="Times New Roman" w:eastAsia="SimSun" w:cs="Times New Roman"/>
          <w:sz w:val="26"/>
          <w:szCs w:val="26"/>
        </w:rPr>
        <w:t>.TenMatHang = m</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.TenMatHang</w:t>
      </w:r>
    </w:p>
    <w:p w14:paraId="317AC75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CHITIETDATHANG, MATHANG</w:t>
      </w:r>
    </w:p>
    <w:p w14:paraId="7ACDA80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2161"/>
        <w:gridCol w:w="2161"/>
        <w:gridCol w:w="2162"/>
      </w:tblGrid>
      <w:tr w14:paraId="46757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249" w:type="dxa"/>
          </w:tcPr>
          <w:p w14:paraId="7D15562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12</w:t>
            </w:r>
          </w:p>
        </w:tc>
        <w:tc>
          <w:tcPr>
            <w:tcW w:w="2249" w:type="dxa"/>
          </w:tcPr>
          <w:p w14:paraId="3DC3309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3E29C4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57E59CF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C2EA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3C7E07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CHITIETDATHANG</w:t>
            </w:r>
          </w:p>
        </w:tc>
        <w:tc>
          <w:tcPr>
            <w:tcW w:w="2249" w:type="dxa"/>
          </w:tcPr>
          <w:p w14:paraId="617E259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(TenMatHang)</w:t>
            </w:r>
          </w:p>
        </w:tc>
        <w:tc>
          <w:tcPr>
            <w:tcW w:w="2249" w:type="dxa"/>
          </w:tcPr>
          <w:p w14:paraId="19D4668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CFAA87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(TenMatHang)</w:t>
            </w:r>
          </w:p>
        </w:tc>
      </w:tr>
      <w:tr w14:paraId="7F468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AB9285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MATHANG</w:t>
            </w:r>
          </w:p>
        </w:tc>
        <w:tc>
          <w:tcPr>
            <w:tcW w:w="2249" w:type="dxa"/>
          </w:tcPr>
          <w:p w14:paraId="2D8CC50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21B09C9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(TenMatHang)</w:t>
            </w:r>
          </w:p>
        </w:tc>
        <w:tc>
          <w:tcPr>
            <w:tcW w:w="2250" w:type="dxa"/>
          </w:tcPr>
          <w:p w14:paraId="1BF3054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(TenMatHang)</w:t>
            </w:r>
          </w:p>
        </w:tc>
      </w:tr>
    </w:tbl>
    <w:p w14:paraId="3A0DC23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13</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loại hàng tồn tại thì phải có một đối tác là nhà cung cấp</w:t>
      </w:r>
    </w:p>
    <w:p w14:paraId="72E1ACB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l</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 xml:space="preserve"> ∈ LOAIHANG, ∃ d</w:t>
      </w:r>
      <w:r>
        <w:rPr>
          <w:rFonts w:hint="default" w:ascii="Times New Roman" w:hAnsi="Times New Roman" w:cs="Times New Roman"/>
          <w:sz w:val="26"/>
          <w:szCs w:val="26"/>
          <w:lang w:val="en-US"/>
        </w:rPr>
        <w:t>t</w:t>
      </w:r>
      <w:r>
        <w:rPr>
          <w:rFonts w:hint="default" w:ascii="Times New Roman" w:hAnsi="Times New Roman" w:eastAsia="SimSun" w:cs="Times New Roman"/>
          <w:sz w:val="26"/>
          <w:szCs w:val="26"/>
        </w:rPr>
        <w:t xml:space="preserve"> ∈ DOITAC</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l</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.MaDoiTac = d</w:t>
      </w:r>
      <w:r>
        <w:rPr>
          <w:rFonts w:hint="default" w:ascii="Times New Roman" w:hAnsi="Times New Roman" w:cs="Times New Roman"/>
          <w:sz w:val="26"/>
          <w:szCs w:val="26"/>
          <w:lang w:val="en-US"/>
        </w:rPr>
        <w:t>t</w:t>
      </w:r>
      <w:r>
        <w:rPr>
          <w:rFonts w:hint="default" w:ascii="Times New Roman" w:hAnsi="Times New Roman" w:eastAsia="SimSun" w:cs="Times New Roman"/>
          <w:sz w:val="26"/>
          <w:szCs w:val="26"/>
        </w:rPr>
        <w:t>.MaDoiTac</w:t>
      </w:r>
    </w:p>
    <w:p w14:paraId="1E174F8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LOAIHANG, DOITAC</w:t>
      </w:r>
    </w:p>
    <w:p w14:paraId="2FA22C4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54A09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2BEC16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13</w:t>
            </w:r>
          </w:p>
        </w:tc>
        <w:tc>
          <w:tcPr>
            <w:tcW w:w="2249" w:type="dxa"/>
          </w:tcPr>
          <w:p w14:paraId="2494D8B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1DEF8C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2672422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62DE2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ED4530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LOAIHANG</w:t>
            </w:r>
          </w:p>
        </w:tc>
        <w:tc>
          <w:tcPr>
            <w:tcW w:w="2249" w:type="dxa"/>
          </w:tcPr>
          <w:p w14:paraId="07866DD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(MaDoiTac)</w:t>
            </w:r>
          </w:p>
        </w:tc>
        <w:tc>
          <w:tcPr>
            <w:tcW w:w="2249" w:type="dxa"/>
          </w:tcPr>
          <w:p w14:paraId="19F7001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98EBA4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(MaDoiTac)</w:t>
            </w:r>
          </w:p>
        </w:tc>
      </w:tr>
      <w:tr w14:paraId="0D83B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058182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DOITAC</w:t>
            </w:r>
          </w:p>
        </w:tc>
        <w:tc>
          <w:tcPr>
            <w:tcW w:w="2249" w:type="dxa"/>
          </w:tcPr>
          <w:p w14:paraId="4F554A9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11AEA5A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(MaDoiTac)</w:t>
            </w:r>
          </w:p>
        </w:tc>
        <w:tc>
          <w:tcPr>
            <w:tcW w:w="2250" w:type="dxa"/>
          </w:tcPr>
          <w:p w14:paraId="2A1C6F4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(MaDoiTac)</w:t>
            </w:r>
          </w:p>
        </w:tc>
      </w:tr>
    </w:tbl>
    <w:p w14:paraId="764791A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14</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mặt hàng tồn tại thì phải có một đơn vị tính tương ứng trong danh sách đơn vị tính</w:t>
      </w:r>
    </w:p>
    <w:p w14:paraId="13FD07F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m</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 xml:space="preserve"> ∈ MATHANG, ∃ d</w:t>
      </w:r>
      <w:r>
        <w:rPr>
          <w:rFonts w:hint="default" w:ascii="Times New Roman" w:hAnsi="Times New Roman" w:cs="Times New Roman"/>
          <w:sz w:val="26"/>
          <w:szCs w:val="26"/>
          <w:lang w:val="en-US"/>
        </w:rPr>
        <w:t>vt</w:t>
      </w:r>
      <w:r>
        <w:rPr>
          <w:rFonts w:hint="default" w:ascii="Times New Roman" w:hAnsi="Times New Roman" w:eastAsia="SimSun" w:cs="Times New Roman"/>
          <w:sz w:val="26"/>
          <w:szCs w:val="26"/>
        </w:rPr>
        <w:t xml:space="preserve"> ∈ DONVITINH</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m</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.DonViTinh = d</w:t>
      </w:r>
      <w:r>
        <w:rPr>
          <w:rFonts w:hint="default" w:ascii="Times New Roman" w:hAnsi="Times New Roman" w:cs="Times New Roman"/>
          <w:sz w:val="26"/>
          <w:szCs w:val="26"/>
          <w:lang w:val="en-US"/>
        </w:rPr>
        <w:t>vt</w:t>
      </w:r>
      <w:r>
        <w:rPr>
          <w:rFonts w:hint="default" w:ascii="Times New Roman" w:hAnsi="Times New Roman" w:eastAsia="SimSun" w:cs="Times New Roman"/>
          <w:sz w:val="26"/>
          <w:szCs w:val="26"/>
        </w:rPr>
        <w:t>.DonViTinh</w:t>
      </w:r>
    </w:p>
    <w:p w14:paraId="1D58379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MATHANG, DONVITINH</w:t>
      </w:r>
    </w:p>
    <w:p w14:paraId="45AF30A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53F81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644F5D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14</w:t>
            </w:r>
          </w:p>
        </w:tc>
        <w:tc>
          <w:tcPr>
            <w:tcW w:w="2249" w:type="dxa"/>
          </w:tcPr>
          <w:p w14:paraId="3071BD7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AE6932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0308D5B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FF60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0F5561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MATHANG</w:t>
            </w:r>
          </w:p>
        </w:tc>
        <w:tc>
          <w:tcPr>
            <w:tcW w:w="2249" w:type="dxa"/>
          </w:tcPr>
          <w:p w14:paraId="1892F71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(DonViTinh)</w:t>
            </w:r>
          </w:p>
        </w:tc>
        <w:tc>
          <w:tcPr>
            <w:tcW w:w="2249" w:type="dxa"/>
          </w:tcPr>
          <w:p w14:paraId="36BA05A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0C3EADB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(DonViTinh)</w:t>
            </w:r>
          </w:p>
        </w:tc>
      </w:tr>
      <w:tr w14:paraId="42CF8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219DCA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DONVITINH</w:t>
            </w:r>
          </w:p>
        </w:tc>
        <w:tc>
          <w:tcPr>
            <w:tcW w:w="2249" w:type="dxa"/>
          </w:tcPr>
          <w:p w14:paraId="228D06D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160173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(DonViTinh)</w:t>
            </w:r>
          </w:p>
        </w:tc>
        <w:tc>
          <w:tcPr>
            <w:tcW w:w="2250" w:type="dxa"/>
          </w:tcPr>
          <w:p w14:paraId="722B5A2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(DonViTinh)</w:t>
            </w:r>
          </w:p>
        </w:tc>
      </w:tr>
    </w:tbl>
    <w:p w14:paraId="7C51BE6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15</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mặt hàng tồn tại thì phải có một loại hàng tương ứng trong danh sách loại hàng</w:t>
      </w:r>
    </w:p>
    <w:p w14:paraId="112B019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m</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 xml:space="preserve"> ∈ MATHANG, ∃ l</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 xml:space="preserve"> ∈ LOAIHANG</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m</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.LoaiHang = l</w:t>
      </w:r>
      <w:r>
        <w:rPr>
          <w:rFonts w:hint="default" w:ascii="Times New Roman" w:hAnsi="Times New Roman" w:cs="Times New Roman"/>
          <w:sz w:val="26"/>
          <w:szCs w:val="26"/>
          <w:lang w:val="en-US"/>
        </w:rPr>
        <w:t>h</w:t>
      </w:r>
      <w:r>
        <w:rPr>
          <w:rFonts w:hint="default" w:ascii="Times New Roman" w:hAnsi="Times New Roman" w:eastAsia="SimSun" w:cs="Times New Roman"/>
          <w:sz w:val="26"/>
          <w:szCs w:val="26"/>
        </w:rPr>
        <w:t>.LoaiHang</w:t>
      </w:r>
    </w:p>
    <w:p w14:paraId="48F8225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MATHANG, LOAIHANG</w:t>
      </w:r>
    </w:p>
    <w:p w14:paraId="0A94C47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7146D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1DD257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15</w:t>
            </w:r>
          </w:p>
        </w:tc>
        <w:tc>
          <w:tcPr>
            <w:tcW w:w="2249" w:type="dxa"/>
          </w:tcPr>
          <w:p w14:paraId="4A104A5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74A1317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62C73B3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9519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04CE49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MATHANG</w:t>
            </w:r>
          </w:p>
        </w:tc>
        <w:tc>
          <w:tcPr>
            <w:tcW w:w="2249" w:type="dxa"/>
          </w:tcPr>
          <w:p w14:paraId="2A9ED18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(LoaiHang)</w:t>
            </w:r>
          </w:p>
        </w:tc>
        <w:tc>
          <w:tcPr>
            <w:tcW w:w="2249" w:type="dxa"/>
          </w:tcPr>
          <w:p w14:paraId="1392574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26470B6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(LoaiHang)</w:t>
            </w:r>
          </w:p>
        </w:tc>
      </w:tr>
      <w:tr w14:paraId="292A9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AFC71E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LOAIHANG</w:t>
            </w:r>
          </w:p>
        </w:tc>
        <w:tc>
          <w:tcPr>
            <w:tcW w:w="2249" w:type="dxa"/>
          </w:tcPr>
          <w:p w14:paraId="34E3A8D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1E3F2C6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(LoaiHang)</w:t>
            </w:r>
          </w:p>
        </w:tc>
        <w:tc>
          <w:tcPr>
            <w:tcW w:w="2250" w:type="dxa"/>
          </w:tcPr>
          <w:p w14:paraId="41A5E88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(LoaiHang)</w:t>
            </w:r>
          </w:p>
        </w:tc>
      </w:tr>
    </w:tbl>
    <w:p w14:paraId="69260837">
      <w:pPr>
        <w:pStyle w:val="85"/>
        <w:keepNext w:val="0"/>
        <w:keepLines w:val="0"/>
        <w:widowControl/>
        <w:suppressLineNumbers w:val="0"/>
        <w:rPr>
          <w:rFonts w:hint="default" w:ascii="Times New Roman" w:hAnsi="Times New Roman" w:cs="Times New Roman"/>
          <w:b w:val="0"/>
          <w:bCs w:val="0"/>
          <w:sz w:val="26"/>
          <w:szCs w:val="26"/>
          <w:lang w:val="en-US" w:eastAsia="en-US"/>
        </w:rPr>
      </w:pPr>
    </w:p>
    <w:p w14:paraId="233EA76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16</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khung giờ vào sân được đặt thì phải thuộc về một phiếu đặt sân tương ứng trong danh sách các phiếu đặt sân</w:t>
      </w:r>
    </w:p>
    <w:p w14:paraId="11BE4A4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n ∈ NGAYVAOSAN, ∃ p ∈ PHIEUDATSAN</w:t>
      </w:r>
      <w:r>
        <w:rPr>
          <w:rFonts w:hint="default" w:ascii="Times New Roman" w:hAnsi="Times New Roman" w:cs="Times New Roman"/>
          <w:sz w:val="26"/>
          <w:szCs w:val="26"/>
          <w:lang w:val="en-US"/>
        </w:rPr>
        <w:t>:</w:t>
      </w:r>
      <w:r>
        <w:rPr>
          <w:rFonts w:hint="default" w:ascii="Times New Roman" w:hAnsi="Times New Roman" w:eastAsia="SimSun" w:cs="Times New Roman"/>
          <w:sz w:val="26"/>
          <w:szCs w:val="26"/>
        </w:rPr>
        <w:t xml:space="preserve"> n.SoPhieu = p.SoPhieu</w:t>
      </w:r>
    </w:p>
    <w:p w14:paraId="4E7612E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NGAYVAOSAN, PHIEUDATSAN</w:t>
      </w:r>
    </w:p>
    <w:p w14:paraId="5B2479D1">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5737A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F10B12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16</w:t>
            </w:r>
          </w:p>
        </w:tc>
        <w:tc>
          <w:tcPr>
            <w:tcW w:w="2249" w:type="dxa"/>
          </w:tcPr>
          <w:p w14:paraId="411677B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3B206AF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1BA8890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5899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313260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NGAYVAOSAN</w:t>
            </w:r>
          </w:p>
        </w:tc>
        <w:tc>
          <w:tcPr>
            <w:tcW w:w="2249" w:type="dxa"/>
          </w:tcPr>
          <w:p w14:paraId="69A3509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w:t>
            </w:r>
          </w:p>
        </w:tc>
        <w:tc>
          <w:tcPr>
            <w:tcW w:w="2249" w:type="dxa"/>
          </w:tcPr>
          <w:p w14:paraId="0B6C547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4B595F2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w:t>
            </w:r>
          </w:p>
        </w:tc>
      </w:tr>
      <w:tr w14:paraId="72EF3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A2A6E9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49A6CDD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0340B78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w:t>
            </w:r>
          </w:p>
        </w:tc>
        <w:tc>
          <w:tcPr>
            <w:tcW w:w="2250" w:type="dxa"/>
          </w:tcPr>
          <w:p w14:paraId="5D2C95A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w:t>
            </w:r>
          </w:p>
        </w:tc>
      </w:tr>
    </w:tbl>
    <w:p w14:paraId="59200BFD">
      <w:pPr>
        <w:pStyle w:val="85"/>
        <w:keepNext w:val="0"/>
        <w:keepLines w:val="0"/>
        <w:widowControl/>
        <w:suppressLineNumbers w:val="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b. Ràng buộc liên thuộc tính - liên quan hệ</w:t>
      </w:r>
    </w:p>
    <w:p w14:paraId="2877CA39">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Hoá đơn của một phiếu đặt sân phải được lập sau phiếu đặt sân đó</w:t>
      </w:r>
    </w:p>
    <w:p w14:paraId="57EF700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h</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 xml:space="preserve"> ∈ HOADON, ∃ p</w:t>
      </w:r>
      <w:r>
        <w:rPr>
          <w:rFonts w:hint="default" w:ascii="Times New Roman" w:hAnsi="Times New Roman" w:cs="Times New Roman"/>
          <w:sz w:val="26"/>
          <w:szCs w:val="26"/>
          <w:lang w:val="en-US"/>
        </w:rPr>
        <w:t>ds</w:t>
      </w:r>
      <w:r>
        <w:rPr>
          <w:rFonts w:hint="default" w:ascii="Times New Roman" w:hAnsi="Times New Roman" w:eastAsia="SimSun" w:cs="Times New Roman"/>
          <w:sz w:val="26"/>
          <w:szCs w:val="26"/>
        </w:rPr>
        <w:t xml:space="preserve"> ∈ PHIEUDATSAN</w:t>
      </w:r>
      <w:r>
        <w:rPr>
          <w:rFonts w:hint="default" w:ascii="Times New Roman" w:hAnsi="Times New Roman" w:cs="Times New Roman"/>
          <w:sz w:val="26"/>
          <w:szCs w:val="26"/>
          <w:lang w:val="en-US"/>
        </w:rPr>
        <w:t>: Nếu</w:t>
      </w:r>
      <w:r>
        <w:rPr>
          <w:rFonts w:hint="default" w:ascii="Times New Roman" w:hAnsi="Times New Roman" w:eastAsia="SimSun" w:cs="Times New Roman"/>
          <w:sz w:val="26"/>
          <w:szCs w:val="26"/>
        </w:rPr>
        <w:t xml:space="preserve"> h</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.SoPhieu = p</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.SoPhieu</w:t>
      </w:r>
      <w:r>
        <w:rPr>
          <w:rFonts w:hint="default" w:ascii="Times New Roman" w:hAnsi="Times New Roman" w:cs="Times New Roman"/>
          <w:sz w:val="26"/>
          <w:szCs w:val="26"/>
          <w:lang w:val="en-US"/>
        </w:rPr>
        <w:t xml:space="preserve"> thì </w:t>
      </w:r>
      <w:r>
        <w:rPr>
          <w:rFonts w:hint="default" w:ascii="Times New Roman" w:hAnsi="Times New Roman" w:eastAsia="SimSun" w:cs="Times New Roman"/>
          <w:strike w:val="0"/>
          <w:dstrike w:val="0"/>
          <w:sz w:val="26"/>
          <w:szCs w:val="26"/>
        </w:rPr>
        <w:t>h.NgayLap ≥ p.NgayDat</w:t>
      </w:r>
    </w:p>
    <w:p w14:paraId="31A32FD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HOADON, PHIEUDATSAN</w:t>
      </w:r>
    </w:p>
    <w:p w14:paraId="1A54367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5097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D18B07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w:t>
            </w:r>
          </w:p>
        </w:tc>
        <w:tc>
          <w:tcPr>
            <w:tcW w:w="2249" w:type="dxa"/>
          </w:tcPr>
          <w:p w14:paraId="3ECF85F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516BD47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70D497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48C21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70AC65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696724A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(NgayLap)</w:t>
            </w:r>
          </w:p>
        </w:tc>
        <w:tc>
          <w:tcPr>
            <w:tcW w:w="2249" w:type="dxa"/>
          </w:tcPr>
          <w:p w14:paraId="774DEEF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5EFEC0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(NgayLap)</w:t>
            </w:r>
          </w:p>
        </w:tc>
      </w:tr>
      <w:tr w14:paraId="4D74E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570D1F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078845C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C83B7B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61A3CB6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(NgayDat)</w:t>
            </w:r>
          </w:p>
        </w:tc>
      </w:tr>
    </w:tbl>
    <w:p w14:paraId="21901F14">
      <w:pPr>
        <w:pStyle w:val="85"/>
        <w:keepNext w:val="0"/>
        <w:keepLines w:val="0"/>
        <w:widowControl/>
        <w:suppressLineNumbers w:val="0"/>
        <w:ind w:firstLine="720" w:firstLineChars="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2</w:t>
      </w:r>
      <w:r>
        <w:rPr>
          <w:rFonts w:hint="default" w:ascii="Times New Roman" w:hAnsi="Times New Roman" w:cs="Times New Roman"/>
          <w:b w:val="0"/>
          <w:bCs w:val="0"/>
          <w:sz w:val="26"/>
          <w:szCs w:val="26"/>
          <w:vertAlign w:val="baseline"/>
          <w:lang w:val="en-US" w:eastAsia="en-US"/>
        </w:rPr>
        <w:t>:</w:t>
      </w:r>
      <w:r>
        <w:rPr>
          <w:rFonts w:hint="default" w:ascii="Times New Roman" w:hAnsi="Times New Roman" w:cs="Times New Roman"/>
          <w:b w:val="0"/>
          <w:bCs w:val="0"/>
          <w:sz w:val="26"/>
          <w:szCs w:val="26"/>
          <w:vertAlign w:val="baseline"/>
          <w:lang w:val="en-US" w:eastAsia="en-US"/>
        </w:rPr>
        <w:t xml:space="preserve"> Một phiếu đặt sân đặt cho một sân thuộc một loại sân phải có một bảng giá thì ngày đặt sân phải bằng hoặc sau ngày áp dụng bảng giá</w:t>
      </w:r>
    </w:p>
    <w:p w14:paraId="60D45F1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 p</w:t>
      </w:r>
      <w:r>
        <w:rPr>
          <w:rFonts w:hint="default" w:ascii="Times New Roman" w:hAnsi="Times New Roman" w:cs="Times New Roman"/>
          <w:sz w:val="26"/>
          <w:szCs w:val="26"/>
          <w:lang w:val="en-US"/>
        </w:rPr>
        <w:t>ds</w:t>
      </w:r>
      <w:r>
        <w:rPr>
          <w:rFonts w:hint="default" w:ascii="Times New Roman" w:hAnsi="Times New Roman" w:eastAsia="SimSun" w:cs="Times New Roman"/>
          <w:sz w:val="26"/>
          <w:szCs w:val="26"/>
        </w:rPr>
        <w:t xml:space="preserve"> ∈ PHIEUDATSAN, ∃ b</w:t>
      </w:r>
      <w:r>
        <w:rPr>
          <w:rFonts w:hint="default" w:ascii="Times New Roman" w:hAnsi="Times New Roman" w:cs="Times New Roman"/>
          <w:sz w:val="26"/>
          <w:szCs w:val="26"/>
          <w:lang w:val="en-US"/>
        </w:rPr>
        <w:t>g</w:t>
      </w:r>
      <w:r>
        <w:rPr>
          <w:rFonts w:hint="default" w:ascii="Times New Roman" w:hAnsi="Times New Roman" w:eastAsia="SimSun" w:cs="Times New Roman"/>
          <w:sz w:val="26"/>
          <w:szCs w:val="26"/>
        </w:rPr>
        <w:t xml:space="preserve"> ∈ BANGGIA, s ∈ SAN : p</w:t>
      </w:r>
      <w:r>
        <w:rPr>
          <w:rFonts w:hint="default" w:ascii="Times New Roman" w:hAnsi="Times New Roman" w:cs="Times New Roman"/>
          <w:sz w:val="26"/>
          <w:szCs w:val="26"/>
          <w:lang w:val="en-US"/>
        </w:rPr>
        <w:t>ds</w:t>
      </w:r>
      <w:r>
        <w:rPr>
          <w:rFonts w:hint="default" w:ascii="Times New Roman" w:hAnsi="Times New Roman" w:eastAsia="SimSun" w:cs="Times New Roman"/>
          <w:sz w:val="26"/>
          <w:szCs w:val="26"/>
        </w:rPr>
        <w:t>.TenSan = s.TenSan ∧ s.LoaiSan = b</w:t>
      </w:r>
      <w:r>
        <w:rPr>
          <w:rFonts w:hint="default" w:ascii="Times New Roman" w:hAnsi="Times New Roman" w:cs="Times New Roman"/>
          <w:sz w:val="26"/>
          <w:szCs w:val="26"/>
          <w:lang w:val="en-US"/>
        </w:rPr>
        <w:t>g</w:t>
      </w:r>
      <w:r>
        <w:rPr>
          <w:rFonts w:hint="default" w:ascii="Times New Roman" w:hAnsi="Times New Roman" w:eastAsia="SimSun" w:cs="Times New Roman"/>
          <w:sz w:val="26"/>
          <w:szCs w:val="26"/>
        </w:rPr>
        <w:t>.LoaiSan ∧ b</w:t>
      </w:r>
      <w:r>
        <w:rPr>
          <w:rFonts w:hint="default" w:ascii="Times New Roman" w:hAnsi="Times New Roman" w:cs="Times New Roman"/>
          <w:sz w:val="26"/>
          <w:szCs w:val="26"/>
          <w:lang w:val="en-US"/>
        </w:rPr>
        <w:t>g</w:t>
      </w:r>
      <w:r>
        <w:rPr>
          <w:rFonts w:hint="default" w:ascii="Times New Roman" w:hAnsi="Times New Roman" w:eastAsia="SimSun" w:cs="Times New Roman"/>
          <w:sz w:val="26"/>
          <w:szCs w:val="26"/>
        </w:rPr>
        <w:t>.NgayApDung ≤ p</w:t>
      </w:r>
      <w:r>
        <w:rPr>
          <w:rFonts w:hint="default" w:ascii="Times New Roman" w:hAnsi="Times New Roman" w:cs="Times New Roman"/>
          <w:sz w:val="26"/>
          <w:szCs w:val="26"/>
          <w:lang w:val="en-US"/>
        </w:rPr>
        <w:t>ds</w:t>
      </w:r>
      <w:r>
        <w:rPr>
          <w:rFonts w:hint="default" w:ascii="Times New Roman" w:hAnsi="Times New Roman" w:eastAsia="SimSun" w:cs="Times New Roman"/>
          <w:sz w:val="26"/>
          <w:szCs w:val="26"/>
        </w:rPr>
        <w:t>.NgayDat</w:t>
      </w:r>
    </w:p>
    <w:p w14:paraId="42699ED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PHIEUDATSAN, BANGGIA, SAN</w:t>
      </w:r>
    </w:p>
    <w:p w14:paraId="0D88B0DF">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04AB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8A57DA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2</w:t>
            </w:r>
          </w:p>
        </w:tc>
        <w:tc>
          <w:tcPr>
            <w:tcW w:w="2249" w:type="dxa"/>
          </w:tcPr>
          <w:p w14:paraId="6AD2633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2BA7DC8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3738291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AF8A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12898A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084E532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(TenSan, NgayDat)</w:t>
            </w:r>
          </w:p>
        </w:tc>
        <w:tc>
          <w:tcPr>
            <w:tcW w:w="2249" w:type="dxa"/>
          </w:tcPr>
          <w:p w14:paraId="47AB185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C2A8F5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+(TenSan, NgayDat)</w:t>
            </w:r>
          </w:p>
        </w:tc>
      </w:tr>
      <w:tr w14:paraId="47E25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DF701A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SAN</w:t>
            </w:r>
          </w:p>
        </w:tc>
        <w:tc>
          <w:tcPr>
            <w:tcW w:w="2249" w:type="dxa"/>
          </w:tcPr>
          <w:p w14:paraId="7994728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+(TenSan, LoaiSan)</w:t>
            </w:r>
          </w:p>
        </w:tc>
        <w:tc>
          <w:tcPr>
            <w:tcW w:w="2249" w:type="dxa"/>
          </w:tcPr>
          <w:p w14:paraId="7E3CD70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77F6BC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(LoaiSan)</w:t>
            </w:r>
          </w:p>
        </w:tc>
      </w:tr>
      <w:tr w14:paraId="0E3C4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4A6149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BANGGIA</w:t>
            </w:r>
          </w:p>
        </w:tc>
        <w:tc>
          <w:tcPr>
            <w:tcW w:w="2249" w:type="dxa"/>
          </w:tcPr>
          <w:p w14:paraId="79A7963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 NgayApDung)</w:t>
            </w:r>
          </w:p>
        </w:tc>
        <w:tc>
          <w:tcPr>
            <w:tcW w:w="2249" w:type="dxa"/>
          </w:tcPr>
          <w:p w14:paraId="62851B6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58F530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 NgayApDung)</w:t>
            </w:r>
          </w:p>
        </w:tc>
      </w:tr>
    </w:tbl>
    <w:p w14:paraId="4FFFB2DA">
      <w:pPr>
        <w:pStyle w:val="85"/>
        <w:keepNext w:val="0"/>
        <w:keepLines w:val="0"/>
        <w:widowControl/>
        <w:suppressLineNumbers w:val="0"/>
        <w:rPr>
          <w:rFonts w:hint="default" w:ascii="Times New Roman" w:hAnsi="Times New Roman" w:cs="Times New Roman"/>
          <w:b w:val="0"/>
          <w:bCs w:val="0"/>
          <w:sz w:val="26"/>
          <w:szCs w:val="26"/>
          <w:lang w:val="en-US" w:eastAsia="en-US"/>
        </w:rPr>
      </w:pPr>
    </w:p>
    <w:p w14:paraId="12E608B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3</w:t>
      </w:r>
      <w:r>
        <w:rPr>
          <w:rFonts w:hint="default" w:ascii="Times New Roman" w:hAnsi="Times New Roman" w:cs="Times New Roman"/>
          <w:b w:val="0"/>
          <w:bCs w:val="0"/>
          <w:sz w:val="26"/>
          <w:szCs w:val="26"/>
          <w:vertAlign w:val="baseline"/>
          <w:lang w:val="en-US" w:eastAsia="en-US"/>
        </w:rPr>
        <w:t>:</w:t>
      </w:r>
      <w:r>
        <w:rPr>
          <w:rFonts w:hint="default" w:ascii="Times New Roman" w:hAnsi="Times New Roman" w:cs="Times New Roman"/>
          <w:b w:val="0"/>
          <w:bCs w:val="0"/>
          <w:sz w:val="26"/>
          <w:szCs w:val="26"/>
          <w:vertAlign w:val="baseline"/>
          <w:lang w:val="en-US" w:eastAsia="en-US"/>
        </w:rPr>
        <w:t xml:space="preserve"> Với mỗi tài khoản của một nhân viên thì ngày tạo tài khoản phải bằng hoặc tạo sau ngày vào làm của nhân viên</w:t>
      </w:r>
    </w:p>
    <w:p w14:paraId="196EAE7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tk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TAIKHOAN,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nv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NHANVIEN: tk</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SoCCCD</w:t>
      </w:r>
      <w:r>
        <w:rPr>
          <w:rFonts w:hint="default" w:ascii="Times New Roman" w:hAnsi="Times New Roman" w:eastAsia="SimSun" w:cs="Times New Roman"/>
          <w:sz w:val="26"/>
          <w:szCs w:val="26"/>
        </w:rPr>
        <w:t xml:space="preserve"> = </w:t>
      </w:r>
      <w:r>
        <w:rPr>
          <w:rFonts w:hint="default" w:ascii="Times New Roman" w:hAnsi="Times New Roman" w:cs="Times New Roman"/>
          <w:sz w:val="26"/>
          <w:szCs w:val="26"/>
          <w:lang w:val="en-US"/>
        </w:rPr>
        <w:t>nv</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SoCCCD</w:t>
      </w:r>
      <w:r>
        <w:rPr>
          <w:rFonts w:hint="default" w:ascii="Times New Roman" w:hAnsi="Times New Roman" w:eastAsia="SimSun" w:cs="Times New Roman"/>
          <w:sz w:val="26"/>
          <w:szCs w:val="26"/>
        </w:rPr>
        <w:t xml:space="preserve"> ∧ </w:t>
      </w:r>
      <w:r>
        <w:rPr>
          <w:rFonts w:hint="default" w:ascii="Times New Roman" w:hAnsi="Times New Roman" w:cs="Times New Roman"/>
          <w:sz w:val="26"/>
          <w:szCs w:val="26"/>
          <w:lang w:val="en-US"/>
        </w:rPr>
        <w:t>nv.NgayVaoLam</w:t>
      </w:r>
      <w:r>
        <w:rPr>
          <w:rFonts w:hint="default" w:ascii="Times New Roman" w:hAnsi="Times New Roman" w:eastAsia="SimSun" w:cs="Times New Roman"/>
          <w:sz w:val="26"/>
          <w:szCs w:val="26"/>
        </w:rPr>
        <w:t xml:space="preserve"> ≤ </w:t>
      </w:r>
      <w:r>
        <w:rPr>
          <w:rFonts w:hint="default" w:ascii="Times New Roman" w:hAnsi="Times New Roman" w:cs="Times New Roman"/>
          <w:sz w:val="26"/>
          <w:szCs w:val="26"/>
          <w:lang w:val="en-US"/>
        </w:rPr>
        <w:t>tk</w:t>
      </w:r>
      <w:r>
        <w:rPr>
          <w:rFonts w:hint="default" w:ascii="Times New Roman" w:hAnsi="Times New Roman" w:eastAsia="SimSun" w:cs="Times New Roman"/>
          <w:sz w:val="26"/>
          <w:szCs w:val="26"/>
        </w:rPr>
        <w:t>.Ngay</w:t>
      </w:r>
      <w:r>
        <w:rPr>
          <w:rFonts w:hint="default" w:ascii="Times New Roman" w:hAnsi="Times New Roman" w:cs="Times New Roman"/>
          <w:sz w:val="26"/>
          <w:szCs w:val="26"/>
          <w:lang w:val="en-US"/>
        </w:rPr>
        <w:t>Tao</w:t>
      </w:r>
    </w:p>
    <w:p w14:paraId="682623B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TAIKHOAN, NHANVIEN</w:t>
      </w:r>
    </w:p>
    <w:p w14:paraId="5DDF14D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2C059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3C5FB6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3</w:t>
            </w:r>
          </w:p>
        </w:tc>
        <w:tc>
          <w:tcPr>
            <w:tcW w:w="2249" w:type="dxa"/>
          </w:tcPr>
          <w:p w14:paraId="02918E1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24C6916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16870BD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3A472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568CA7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12F1FF4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(NgayTao)</w:t>
            </w:r>
          </w:p>
        </w:tc>
        <w:tc>
          <w:tcPr>
            <w:tcW w:w="2249" w:type="dxa"/>
          </w:tcPr>
          <w:p w14:paraId="67C96E9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21BDCDD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+(NgayTao)</w:t>
            </w:r>
          </w:p>
        </w:tc>
      </w:tr>
      <w:tr w14:paraId="7E871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E0FB41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NHANVIEN</w:t>
            </w:r>
          </w:p>
        </w:tc>
        <w:tc>
          <w:tcPr>
            <w:tcW w:w="2249" w:type="dxa"/>
          </w:tcPr>
          <w:p w14:paraId="7AF65C8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2EA9E6B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3312D7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(NgayVaoLam)</w:t>
            </w:r>
          </w:p>
        </w:tc>
      </w:tr>
    </w:tbl>
    <w:p w14:paraId="7C87F575">
      <w:pPr>
        <w:pStyle w:val="85"/>
        <w:keepNext w:val="0"/>
        <w:keepLines w:val="0"/>
        <w:widowControl/>
        <w:suppressLineNumbers w:val="0"/>
        <w:rPr>
          <w:rFonts w:hint="default" w:ascii="Times New Roman" w:hAnsi="Times New Roman" w:cs="Times New Roman"/>
          <w:b w:val="0"/>
          <w:bCs w:val="0"/>
          <w:sz w:val="26"/>
          <w:szCs w:val="26"/>
          <w:lang w:val="en-US" w:eastAsia="en-US"/>
        </w:rPr>
      </w:pPr>
    </w:p>
    <w:p w14:paraId="7507D1F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4</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hoá đơn được lập bởi một tài khoản thì ngày tạo hoá đơn phải sau ngày lập tài khoản đó</w:t>
      </w:r>
    </w:p>
    <w:p w14:paraId="65BDA74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hd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HOADON,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tk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TAIKHOAN: tk</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TenDangNhap</w:t>
      </w:r>
      <w:r>
        <w:rPr>
          <w:rFonts w:hint="default" w:ascii="Times New Roman" w:hAnsi="Times New Roman" w:eastAsia="SimSun" w:cs="Times New Roman"/>
          <w:sz w:val="26"/>
          <w:szCs w:val="26"/>
        </w:rPr>
        <w:t xml:space="preserve"> = </w:t>
      </w:r>
      <w:r>
        <w:rPr>
          <w:rFonts w:hint="default" w:ascii="Times New Roman" w:hAnsi="Times New Roman" w:cs="Times New Roman"/>
          <w:sz w:val="26"/>
          <w:szCs w:val="26"/>
          <w:lang w:val="en-US"/>
        </w:rPr>
        <w:t>hd.TenDangNhap</w:t>
      </w:r>
      <w:r>
        <w:rPr>
          <w:rFonts w:hint="default" w:ascii="Times New Roman" w:hAnsi="Times New Roman" w:eastAsia="SimSun" w:cs="Times New Roman"/>
          <w:sz w:val="26"/>
          <w:szCs w:val="26"/>
        </w:rPr>
        <w:t xml:space="preserve"> ∧ </w:t>
      </w:r>
      <w:r>
        <w:rPr>
          <w:rFonts w:hint="default" w:ascii="Times New Roman" w:hAnsi="Times New Roman" w:cs="Times New Roman"/>
          <w:sz w:val="26"/>
          <w:szCs w:val="26"/>
          <w:lang w:val="en-US"/>
        </w:rPr>
        <w:t>tk.NgayTao</w:t>
      </w:r>
      <w:r>
        <w:rPr>
          <w:rFonts w:hint="default" w:ascii="Times New Roman" w:hAnsi="Times New Roman" w:eastAsia="SimSun" w:cs="Times New Roman"/>
          <w:sz w:val="26"/>
          <w:szCs w:val="26"/>
        </w:rPr>
        <w:t xml:space="preserve"> ≤ </w:t>
      </w:r>
      <w:r>
        <w:rPr>
          <w:rFonts w:hint="default" w:ascii="Times New Roman" w:hAnsi="Times New Roman" w:cs="Times New Roman"/>
          <w:sz w:val="26"/>
          <w:szCs w:val="26"/>
          <w:lang w:val="en-US"/>
        </w:rPr>
        <w:t>hd.NgayLap</w:t>
      </w:r>
    </w:p>
    <w:p w14:paraId="20F280E1">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HOADON, TAIKHOAN</w:t>
      </w:r>
    </w:p>
    <w:p w14:paraId="30F8302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15B75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9A1CF9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4</w:t>
            </w:r>
          </w:p>
        </w:tc>
        <w:tc>
          <w:tcPr>
            <w:tcW w:w="2249" w:type="dxa"/>
          </w:tcPr>
          <w:p w14:paraId="7CAF913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93EDE8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775B354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7E0C9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5A8153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50D8594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(NgayLap)</w:t>
            </w:r>
          </w:p>
        </w:tc>
        <w:tc>
          <w:tcPr>
            <w:tcW w:w="2249" w:type="dxa"/>
          </w:tcPr>
          <w:p w14:paraId="1920795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45975C4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+(NgayLap)</w:t>
            </w:r>
          </w:p>
        </w:tc>
      </w:tr>
      <w:tr w14:paraId="4A237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ED2FE0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7083A6A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4237F99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947706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(NgayTao)</w:t>
            </w:r>
          </w:p>
        </w:tc>
      </w:tr>
    </w:tbl>
    <w:p w14:paraId="755B2A8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4</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phiếu đặt sân được lập bởi một tài khoản thì ngày đặt phải bằng hoặc sau ngày lập tài khoản đó</w:t>
      </w:r>
    </w:p>
    <w:p w14:paraId="4EDAA29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pds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PHIEUDATSAN,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tk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TAIKHOAN: tk.TenDangNhap = pds.TenDangNhap </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lang w:val="en-US"/>
        </w:rPr>
        <w:t>tk.NgayTao</w:t>
      </w:r>
      <w:r>
        <w:rPr>
          <w:rFonts w:hint="default" w:ascii="Times New Roman" w:hAnsi="Times New Roman" w:eastAsia="SimSun" w:cs="Times New Roman"/>
          <w:sz w:val="26"/>
          <w:szCs w:val="26"/>
        </w:rPr>
        <w:t xml:space="preserve"> ≤ </w:t>
      </w:r>
      <w:r>
        <w:rPr>
          <w:rFonts w:hint="default" w:ascii="Times New Roman" w:hAnsi="Times New Roman" w:cs="Times New Roman"/>
          <w:sz w:val="26"/>
          <w:szCs w:val="26"/>
          <w:lang w:val="en-US"/>
        </w:rPr>
        <w:t>pds.NgayDat</w:t>
      </w:r>
    </w:p>
    <w:p w14:paraId="1DAAC08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PHIEUDATSAN, TAIKHOAN</w:t>
      </w:r>
    </w:p>
    <w:p w14:paraId="27729AA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EE7E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7E6E95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4</w:t>
            </w:r>
          </w:p>
        </w:tc>
        <w:tc>
          <w:tcPr>
            <w:tcW w:w="2249" w:type="dxa"/>
          </w:tcPr>
          <w:p w14:paraId="6CED6D6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2D4FC4F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299B426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66C1D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2D7C39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1EFAB11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(NgayDat)</w:t>
            </w:r>
          </w:p>
        </w:tc>
        <w:tc>
          <w:tcPr>
            <w:tcW w:w="2249" w:type="dxa"/>
          </w:tcPr>
          <w:p w14:paraId="7BCC503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AD1C83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+(NgayLap)</w:t>
            </w:r>
          </w:p>
        </w:tc>
      </w:tr>
      <w:tr w14:paraId="795F9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5EFF4B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67F6817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2C53078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8D680C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(NgayTao)</w:t>
            </w:r>
          </w:p>
        </w:tc>
      </w:tr>
    </w:tbl>
    <w:p w14:paraId="3D7CBEB1">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5</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đơn đặt hàng được lập bởi 1 tài khoản thì ngày lập phải bằng hoặc sau ngày tạo tài khoản đó</w:t>
      </w:r>
    </w:p>
    <w:p w14:paraId="13353992">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ddh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DONDATHANG,</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tk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TAIKHOAN: tk.TenDangNhap = ddh.TenDangNhap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tk.NgayTao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ddh.NgayLap</w:t>
      </w:r>
    </w:p>
    <w:p w14:paraId="1E9F0C2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TAIKHOAN, DONDATHANG</w:t>
      </w:r>
    </w:p>
    <w:p w14:paraId="4D426D5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D6E4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C7AC41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5</w:t>
            </w:r>
          </w:p>
        </w:tc>
        <w:tc>
          <w:tcPr>
            <w:tcW w:w="2249" w:type="dxa"/>
          </w:tcPr>
          <w:p w14:paraId="6684B4B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34DF51C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2E9074C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D9C4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6616E3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TAIKHOAN</w:t>
            </w:r>
          </w:p>
        </w:tc>
        <w:tc>
          <w:tcPr>
            <w:tcW w:w="2249" w:type="dxa"/>
          </w:tcPr>
          <w:p w14:paraId="55EF379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7827D71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28EA737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+(NgayTao)</w:t>
            </w:r>
          </w:p>
        </w:tc>
      </w:tr>
      <w:tr w14:paraId="3E759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C717FD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DONDATHANG</w:t>
            </w:r>
          </w:p>
        </w:tc>
        <w:tc>
          <w:tcPr>
            <w:tcW w:w="2249" w:type="dxa"/>
          </w:tcPr>
          <w:p w14:paraId="2CC1CC8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+(NgayLap)</w:t>
            </w:r>
          </w:p>
        </w:tc>
        <w:tc>
          <w:tcPr>
            <w:tcW w:w="2249" w:type="dxa"/>
          </w:tcPr>
          <w:p w14:paraId="4F7D31A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64BA4F8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(NgayLap)</w:t>
            </w:r>
          </w:p>
        </w:tc>
      </w:tr>
    </w:tbl>
    <w:p w14:paraId="75D5A52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6</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chi tiết đặt hàng có mua một mặt hàng thì số lượng mua không được vượt quá số lượng tồn của mặt hàng</w:t>
      </w:r>
    </w:p>
    <w:p w14:paraId="70CE268B">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ctdh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CHITIETDATHANG,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mh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MATHANG: ctdh.TenMatHang = mh.TenMatHang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ctdh.SoLuongMua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mh.SoLuongTon</w:t>
      </w:r>
    </w:p>
    <w:p w14:paraId="1680A52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CHITIETDONHANG, MATHANG</w:t>
      </w:r>
    </w:p>
    <w:p w14:paraId="5B8C772A">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2215"/>
        <w:gridCol w:w="2054"/>
        <w:gridCol w:w="2215"/>
      </w:tblGrid>
      <w:tr w14:paraId="6CB9D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3A2FB6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6</w:t>
            </w:r>
          </w:p>
        </w:tc>
        <w:tc>
          <w:tcPr>
            <w:tcW w:w="2249" w:type="dxa"/>
          </w:tcPr>
          <w:p w14:paraId="5E11DF3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3FA0634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685CEB2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272AE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3A597F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CHITIETDATHANG</w:t>
            </w:r>
          </w:p>
        </w:tc>
        <w:tc>
          <w:tcPr>
            <w:tcW w:w="2249" w:type="dxa"/>
          </w:tcPr>
          <w:p w14:paraId="4DAF2E6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(SoLuongMua)</w:t>
            </w:r>
          </w:p>
        </w:tc>
        <w:tc>
          <w:tcPr>
            <w:tcW w:w="2249" w:type="dxa"/>
          </w:tcPr>
          <w:p w14:paraId="1B98BED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0206103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+(SoLuongMua)</w:t>
            </w:r>
          </w:p>
        </w:tc>
      </w:tr>
      <w:tr w14:paraId="200BD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E165B4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MATHANG</w:t>
            </w:r>
          </w:p>
        </w:tc>
        <w:tc>
          <w:tcPr>
            <w:tcW w:w="2249" w:type="dxa"/>
          </w:tcPr>
          <w:p w14:paraId="2FC3EC9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0E70F5A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7E2969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r>
    </w:tbl>
    <w:p w14:paraId="0BDB6DE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7</w:t>
      </w:r>
      <w:r>
        <w:rPr>
          <w:rFonts w:hint="default" w:ascii="Times New Roman" w:hAnsi="Times New Roman" w:cs="Times New Roman"/>
          <w:b w:val="0"/>
          <w:bCs w:val="0"/>
          <w:sz w:val="26"/>
          <w:szCs w:val="26"/>
          <w:vertAlign w:val="baseline"/>
          <w:lang w:val="en-US" w:eastAsia="en-US"/>
        </w:rPr>
        <w:t>:</w:t>
      </w:r>
      <w:r>
        <w:rPr>
          <w:rFonts w:hint="default" w:ascii="Times New Roman" w:hAnsi="Times New Roman" w:cs="Times New Roman"/>
          <w:b w:val="0"/>
          <w:bCs w:val="0"/>
          <w:sz w:val="26"/>
          <w:szCs w:val="26"/>
          <w:vertAlign w:val="baseline"/>
          <w:lang w:val="en-US" w:eastAsia="en-US"/>
        </w:rPr>
        <w:t xml:space="preserve"> Với mỗi hoá đơn của một phiếu đặt sân thì trả trước của phiếu đặt sân không thể vượt qua thành tiền của hoá đơn</w:t>
      </w:r>
    </w:p>
    <w:p w14:paraId="23B9244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hd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HOADON,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pds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PHIEUDATSAN: hd.SoPhieu = pds.SoPhieu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pds.TraTruoc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hd.ThanhTien</w:t>
      </w:r>
    </w:p>
    <w:p w14:paraId="2BD17213">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HOADON, PHIEUDATSAN</w:t>
      </w:r>
    </w:p>
    <w:p w14:paraId="26C23F30">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9E1A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026E9C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7</w:t>
            </w:r>
          </w:p>
        </w:tc>
        <w:tc>
          <w:tcPr>
            <w:tcW w:w="2249" w:type="dxa"/>
          </w:tcPr>
          <w:p w14:paraId="46391CA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299C481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7E45CB1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63878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A96F62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HOADON</w:t>
            </w:r>
          </w:p>
        </w:tc>
        <w:tc>
          <w:tcPr>
            <w:tcW w:w="2249" w:type="dxa"/>
          </w:tcPr>
          <w:p w14:paraId="0036AAA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(ThanhTien)</w:t>
            </w:r>
          </w:p>
        </w:tc>
        <w:tc>
          <w:tcPr>
            <w:tcW w:w="2249" w:type="dxa"/>
          </w:tcPr>
          <w:p w14:paraId="5473B8E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84D1E2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+(ThanhTien)</w:t>
            </w:r>
          </w:p>
        </w:tc>
      </w:tr>
      <w:tr w14:paraId="4EA86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1280AF7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21BCED3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+(TraTruoc)</w:t>
            </w:r>
          </w:p>
        </w:tc>
        <w:tc>
          <w:tcPr>
            <w:tcW w:w="2249" w:type="dxa"/>
          </w:tcPr>
          <w:p w14:paraId="0CD61CA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4C99B7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(TraTruoc)</w:t>
            </w:r>
          </w:p>
        </w:tc>
      </w:tr>
    </w:tbl>
    <w:p w14:paraId="5589AA6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8</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Với mỗi khung giờ vào sân của 1 phiếu đặt sân thì ngày vào sân phải bằng hoặc sau ngày đặt sân</w:t>
      </w:r>
    </w:p>
    <w:p w14:paraId="08B59138">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ngvs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NGAYVAOSAN,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pds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PHIEUDATSAN: ngvs.SoPhieu = pds.SoPhieu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pds.NgayDat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ngvs.NgayVao</w:t>
      </w:r>
    </w:p>
    <w:p w14:paraId="12828867">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NGAYVAOSAN, PHIEUDATSAN</w:t>
      </w:r>
    </w:p>
    <w:p w14:paraId="5116396E">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0F343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7CB717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8</w:t>
            </w:r>
          </w:p>
        </w:tc>
        <w:tc>
          <w:tcPr>
            <w:tcW w:w="2249" w:type="dxa"/>
          </w:tcPr>
          <w:p w14:paraId="27502DF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873B99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4FD1E0B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498CB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FC216E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NGAYVAOSAN</w:t>
            </w:r>
          </w:p>
        </w:tc>
        <w:tc>
          <w:tcPr>
            <w:tcW w:w="2249" w:type="dxa"/>
          </w:tcPr>
          <w:p w14:paraId="20A9FE0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(NgayVao)</w:t>
            </w:r>
          </w:p>
        </w:tc>
        <w:tc>
          <w:tcPr>
            <w:tcW w:w="2249" w:type="dxa"/>
          </w:tcPr>
          <w:p w14:paraId="299C700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6B847A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(+NgayVao)</w:t>
            </w:r>
          </w:p>
        </w:tc>
      </w:tr>
      <w:tr w14:paraId="5F28F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EBAC66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70E8CBF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49" w:type="dxa"/>
          </w:tcPr>
          <w:p w14:paraId="7087484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2EBB29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(NgayDat)</w:t>
            </w:r>
          </w:p>
        </w:tc>
      </w:tr>
    </w:tbl>
    <w:p w14:paraId="11DEA81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9</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Giờ vào và giờ ra của ngày vào sân trong 1 phiếu đặt sân của một sân có loại sân có bảng giá thì phải nằm trong khoảng giờ áp dụng bảng giá của loại sân đó</w:t>
      </w:r>
    </w:p>
    <w:p w14:paraId="36EC9715">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ngvs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NGAYVAOSAN,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pds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PHIEUDATSAN, s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SAN, bg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BANGGIA: ngvs.SoPhieu = pds.SoPhieu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pds.TenSan = s.TenSan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s.LoaiSan = bg.LoaiSan</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bg.GioBatDau</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ngvs.GioVao</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bg.GioKetThuc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bg.GioBatDau</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ngvs.GioRa</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bg.GioKetThuc </w:t>
      </w:r>
    </w:p>
    <w:p w14:paraId="3135E22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NGAYVAOSAN, PHIEUDATSAN, SAN, BANGGIA</w:t>
      </w:r>
    </w:p>
    <w:p w14:paraId="6FECC3E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4D449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C9EF7A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9</w:t>
            </w:r>
          </w:p>
        </w:tc>
        <w:tc>
          <w:tcPr>
            <w:tcW w:w="2249" w:type="dxa"/>
          </w:tcPr>
          <w:p w14:paraId="7B97223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1984B68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7A73086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2D5A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E244FD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NGAYVAOSAN</w:t>
            </w:r>
          </w:p>
        </w:tc>
        <w:tc>
          <w:tcPr>
            <w:tcW w:w="2249" w:type="dxa"/>
          </w:tcPr>
          <w:p w14:paraId="289DFBC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(GioVao, GioRa, SoPhieu)</w:t>
            </w:r>
          </w:p>
        </w:tc>
        <w:tc>
          <w:tcPr>
            <w:tcW w:w="2249" w:type="dxa"/>
          </w:tcPr>
          <w:p w14:paraId="768A365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B286DB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+(GioVao, GioRa, SoPhieu)</w:t>
            </w:r>
          </w:p>
        </w:tc>
      </w:tr>
      <w:tr w14:paraId="2E1AD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D5041B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PHIEUDATSAN</w:t>
            </w:r>
          </w:p>
        </w:tc>
        <w:tc>
          <w:tcPr>
            <w:tcW w:w="2249" w:type="dxa"/>
          </w:tcPr>
          <w:p w14:paraId="5A4EF38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 TenSan)</w:t>
            </w:r>
          </w:p>
        </w:tc>
        <w:tc>
          <w:tcPr>
            <w:tcW w:w="2249" w:type="dxa"/>
          </w:tcPr>
          <w:p w14:paraId="0742BB7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1BEA401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 TenSan)</w:t>
            </w:r>
          </w:p>
        </w:tc>
      </w:tr>
      <w:tr w14:paraId="558CA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564038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SAN</w:t>
            </w:r>
          </w:p>
        </w:tc>
        <w:tc>
          <w:tcPr>
            <w:tcW w:w="2249" w:type="dxa"/>
          </w:tcPr>
          <w:p w14:paraId="3752550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 TenSan)</w:t>
            </w:r>
          </w:p>
        </w:tc>
        <w:tc>
          <w:tcPr>
            <w:tcW w:w="2249" w:type="dxa"/>
          </w:tcPr>
          <w:p w14:paraId="5C0D63F8">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793BD7C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 TenSan)</w:t>
            </w:r>
          </w:p>
        </w:tc>
      </w:tr>
      <w:tr w14:paraId="18AA4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155054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BANGGIA</w:t>
            </w:r>
          </w:p>
        </w:tc>
        <w:tc>
          <w:tcPr>
            <w:tcW w:w="2249" w:type="dxa"/>
          </w:tcPr>
          <w:p w14:paraId="788C7E0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 GioBatDau, GioKetThuc)</w:t>
            </w:r>
          </w:p>
        </w:tc>
        <w:tc>
          <w:tcPr>
            <w:tcW w:w="2249" w:type="dxa"/>
          </w:tcPr>
          <w:p w14:paraId="4AA583B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2EBE8B43">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 GioBatDau, GioKetThuc)</w:t>
            </w:r>
          </w:p>
        </w:tc>
      </w:tr>
    </w:tbl>
    <w:p w14:paraId="497817B5">
      <w:pPr>
        <w:pStyle w:val="85"/>
        <w:keepNext w:val="0"/>
        <w:keepLines w:val="0"/>
        <w:widowControl/>
        <w:suppressLineNumbers w:val="0"/>
        <w:ind w:left="720"/>
        <w:rPr>
          <w:rFonts w:hint="default" w:ascii="Times New Roman" w:hAnsi="Times New Roman" w:cs="Times New Roman"/>
          <w:b/>
          <w:bCs/>
          <w:sz w:val="26"/>
          <w:szCs w:val="26"/>
          <w:lang w:val="en-US" w:eastAsia="en-US"/>
        </w:rPr>
      </w:pPr>
      <w:r>
        <w:rPr>
          <w:rFonts w:hint="default" w:ascii="Times New Roman" w:hAnsi="Times New Roman" w:cs="Times New Roman"/>
          <w:b/>
          <w:bCs/>
          <w:sz w:val="26"/>
          <w:szCs w:val="26"/>
          <w:lang w:val="en-US" w:eastAsia="en-US"/>
        </w:rPr>
        <w:t>c. Ràng buộc do thuộc tính tổng hợp</w:t>
      </w:r>
    </w:p>
    <w:p w14:paraId="0F9380FD">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1</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Thành tiền của đơn đặt hàng phải bằng tổng số lượng mua của chi tiết đơn hàng của đơn đặt hàng đó nhân với giá của mặt hàng được mua trong chi tiết đơn hàng trừ đi giảm giá</w:t>
      </w:r>
    </w:p>
    <w:p w14:paraId="1E59563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ddh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DONDATHANG</w:t>
      </w:r>
      <w:r>
        <w:rPr>
          <w:rFonts w:hint="default" w:ascii="Times New Roman" w:hAnsi="Times New Roman" w:cs="Times New Roman"/>
          <w:sz w:val="26"/>
          <w:szCs w:val="26"/>
          <w:lang w:val="en-US"/>
        </w:rPr>
        <w:t>:</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d</w:t>
      </w:r>
      <w:r>
        <w:rPr>
          <w:rFonts w:hint="default" w:ascii="Times New Roman" w:hAnsi="Times New Roman" w:cs="Times New Roman"/>
          <w:sz w:val="26"/>
          <w:szCs w:val="26"/>
          <w:lang w:val="en-US"/>
        </w:rPr>
        <w:t>dh</w:t>
      </w:r>
      <w:r>
        <w:rPr>
          <w:rFonts w:hint="default" w:ascii="Times New Roman" w:hAnsi="Times New Roman" w:eastAsia="SimSun" w:cs="Times New Roman"/>
          <w:sz w:val="26"/>
          <w:szCs w:val="26"/>
        </w:rPr>
        <w:t>.ThanhTien</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rPr>
        <w:t>∑</w:t>
      </w:r>
      <w:r>
        <w:rPr>
          <w:rFonts w:hint="default" w:ascii="Times New Roman" w:hAnsi="Times New Roman" w:cs="Times New Roman"/>
          <w:sz w:val="26"/>
          <w:szCs w:val="26"/>
          <w:vertAlign w:val="subscript"/>
          <w:lang w:val="en-US"/>
        </w:rPr>
        <w:t>(</w:t>
      </w:r>
      <w:r>
        <w:rPr>
          <w:rFonts w:hint="default" w:ascii="Times New Roman" w:hAnsi="Times New Roman" w:eastAsia="SimSun" w:cs="Times New Roman"/>
          <w:sz w:val="26"/>
          <w:szCs w:val="26"/>
          <w:vertAlign w:val="subscript"/>
        </w:rPr>
        <w:t>ct</w:t>
      </w:r>
      <w:r>
        <w:rPr>
          <w:rFonts w:hint="default" w:ascii="Times New Roman" w:hAnsi="Times New Roman" w:cs="Times New Roman"/>
          <w:sz w:val="26"/>
          <w:szCs w:val="26"/>
          <w:vertAlign w:val="subscript"/>
          <w:lang w:val="en-US"/>
        </w:rPr>
        <w:t>dh</w:t>
      </w:r>
      <w:r>
        <w:rPr>
          <w:rFonts w:hint="default" w:ascii="Times New Roman" w:hAnsi="Times New Roman" w:eastAsia="SimSun" w:cs="Times New Roman"/>
          <w:sz w:val="26"/>
          <w:szCs w:val="26"/>
          <w:vertAlign w:val="subscript"/>
        </w:rPr>
        <w:t>∈CHITIETDATHANG với ct</w:t>
      </w:r>
      <w:r>
        <w:rPr>
          <w:rFonts w:hint="default" w:ascii="Times New Roman" w:hAnsi="Times New Roman" w:cs="Times New Roman"/>
          <w:sz w:val="26"/>
          <w:szCs w:val="26"/>
          <w:vertAlign w:val="subscript"/>
          <w:lang w:val="en-US"/>
        </w:rPr>
        <w:t>dh</w:t>
      </w:r>
      <w:r>
        <w:rPr>
          <w:rFonts w:hint="default" w:ascii="Times New Roman" w:hAnsi="Times New Roman" w:eastAsia="SimSun" w:cs="Times New Roman"/>
          <w:sz w:val="26"/>
          <w:szCs w:val="26"/>
          <w:vertAlign w:val="subscript"/>
        </w:rPr>
        <w:t>.SoDon=d.SoDon</w:t>
      </w:r>
      <w:r>
        <w:rPr>
          <w:rFonts w:hint="default" w:ascii="Times New Roman" w:hAnsi="Times New Roman" w:cs="Times New Roman"/>
          <w:sz w:val="26"/>
          <w:szCs w:val="26"/>
          <w:vertAlign w:val="subscript"/>
          <w:lang w:val="en-US"/>
        </w:rPr>
        <w:t>)</w:t>
      </w:r>
      <w:r>
        <w:rPr>
          <w:rFonts w:hint="default" w:ascii="Times New Roman" w:hAnsi="Times New Roman" w:eastAsia="SimSun" w:cs="Times New Roman"/>
          <w:sz w:val="26"/>
          <w:szCs w:val="26"/>
        </w:rPr>
        <w:t>(ct</w:t>
      </w:r>
      <w:r>
        <w:rPr>
          <w:rFonts w:hint="default" w:ascii="Times New Roman" w:hAnsi="Times New Roman" w:cs="Times New Roman"/>
          <w:sz w:val="26"/>
          <w:szCs w:val="26"/>
          <w:lang w:val="en-US"/>
        </w:rPr>
        <w:t>dh</w:t>
      </w:r>
      <w:r>
        <w:rPr>
          <w:rFonts w:hint="default" w:ascii="Times New Roman" w:hAnsi="Times New Roman" w:eastAsia="SimSun" w:cs="Times New Roman"/>
          <w:sz w:val="26"/>
          <w:szCs w:val="26"/>
        </w:rPr>
        <w:t>.SoLuongMua×(∃</w:t>
      </w:r>
      <w:r>
        <w:rPr>
          <w:rFonts w:hint="default" w:ascii="Times New Roman" w:hAnsi="Times New Roman" w:cs="Times New Roman"/>
          <w:sz w:val="26"/>
          <w:szCs w:val="26"/>
          <w:lang w:val="en-US"/>
        </w:rPr>
        <w:t xml:space="preserve">mh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MATHANG select mh.</w:t>
      </w:r>
      <w:r>
        <w:rPr>
          <w:rFonts w:hint="default" w:ascii="Times New Roman" w:hAnsi="Times New Roman" w:eastAsia="SimSun" w:cs="Times New Roman"/>
          <w:sz w:val="26"/>
          <w:szCs w:val="26"/>
        </w:rPr>
        <w:t>GiaBan</w:t>
      </w:r>
      <w:r>
        <w:rPr>
          <w:rFonts w:hint="default" w:ascii="Times New Roman" w:hAnsi="Times New Roman" w:cs="Times New Roman"/>
          <w:sz w:val="26"/>
          <w:szCs w:val="26"/>
          <w:lang w:val="en-US"/>
        </w:rPr>
        <w:t>: mh</w:t>
      </w:r>
      <w:r>
        <w:rPr>
          <w:rFonts w:hint="default" w:ascii="Times New Roman" w:hAnsi="Times New Roman" w:eastAsia="SimSun" w:cs="Times New Roman"/>
          <w:sz w:val="26"/>
          <w:szCs w:val="26"/>
        </w:rPr>
        <w:t>.TenMatHang=ct</w:t>
      </w:r>
      <w:r>
        <w:rPr>
          <w:rFonts w:hint="default" w:ascii="Times New Roman" w:hAnsi="Times New Roman" w:cs="Times New Roman"/>
          <w:sz w:val="26"/>
          <w:szCs w:val="26"/>
          <w:lang w:val="en-US"/>
        </w:rPr>
        <w:t>dh</w:t>
      </w:r>
      <w:r>
        <w:rPr>
          <w:rFonts w:hint="default" w:ascii="Times New Roman" w:hAnsi="Times New Roman" w:eastAsia="SimSun" w:cs="Times New Roman"/>
          <w:sz w:val="26"/>
          <w:szCs w:val="26"/>
        </w:rPr>
        <w:t>.TenMatHang))−d.GiamGia</w:t>
      </w:r>
    </w:p>
    <w:p w14:paraId="1C204EB4">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DONDATHANG, CHITIETDATHANG, MATHANG</w:t>
      </w:r>
    </w:p>
    <w:p w14:paraId="5593AC1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3"/>
        <w:gridCol w:w="2209"/>
        <w:gridCol w:w="2065"/>
        <w:gridCol w:w="2210"/>
      </w:tblGrid>
      <w:tr w14:paraId="0D1B9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06381D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1</w:t>
            </w:r>
          </w:p>
        </w:tc>
        <w:tc>
          <w:tcPr>
            <w:tcW w:w="2249" w:type="dxa"/>
          </w:tcPr>
          <w:p w14:paraId="6D3B3CA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4CF2967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766EC57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0E7BB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75C1A4A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DONDATHANG</w:t>
            </w:r>
          </w:p>
        </w:tc>
        <w:tc>
          <w:tcPr>
            <w:tcW w:w="2249" w:type="dxa"/>
          </w:tcPr>
          <w:p w14:paraId="3EE641F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(SoDon, ThanhTien, GiamGia)</w:t>
            </w:r>
          </w:p>
        </w:tc>
        <w:tc>
          <w:tcPr>
            <w:tcW w:w="2249" w:type="dxa"/>
          </w:tcPr>
          <w:p w14:paraId="1BB2CA1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692B046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(SoDon, ThanhTien, GiamGia)</w:t>
            </w:r>
          </w:p>
        </w:tc>
      </w:tr>
      <w:tr w14:paraId="0B277B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203E68E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CHITIETDATHANG</w:t>
            </w:r>
          </w:p>
        </w:tc>
        <w:tc>
          <w:tcPr>
            <w:tcW w:w="2249" w:type="dxa"/>
          </w:tcPr>
          <w:p w14:paraId="26833F4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-(SoDon, TenMatHang, SoLuongMua)</w:t>
            </w:r>
          </w:p>
        </w:tc>
        <w:tc>
          <w:tcPr>
            <w:tcW w:w="2249" w:type="dxa"/>
          </w:tcPr>
          <w:p w14:paraId="14EB3C4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69F220E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-(SoDon, TenMatHang, SoLuongMua)</w:t>
            </w:r>
          </w:p>
        </w:tc>
      </w:tr>
      <w:tr w14:paraId="49022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57B033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MATHANG</w:t>
            </w:r>
          </w:p>
        </w:tc>
        <w:tc>
          <w:tcPr>
            <w:tcW w:w="2249" w:type="dxa"/>
          </w:tcPr>
          <w:p w14:paraId="212A7D2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+(TenMatHang, GiaBan)</w:t>
            </w:r>
          </w:p>
        </w:tc>
        <w:tc>
          <w:tcPr>
            <w:tcW w:w="2249" w:type="dxa"/>
          </w:tcPr>
          <w:p w14:paraId="545D741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526ACC1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+(TenMatHang, GiaBan)</w:t>
            </w:r>
          </w:p>
        </w:tc>
      </w:tr>
    </w:tbl>
    <w:p w14:paraId="7F28122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lang w:val="en-US" w:eastAsia="en-US"/>
        </w:rPr>
        <w:t>R</w:t>
      </w:r>
      <w:r>
        <w:rPr>
          <w:rFonts w:hint="default" w:ascii="Times New Roman" w:hAnsi="Times New Roman" w:cs="Times New Roman"/>
          <w:b w:val="0"/>
          <w:bCs w:val="0"/>
          <w:sz w:val="26"/>
          <w:szCs w:val="26"/>
          <w:lang w:val="en-US" w:eastAsia="en-US"/>
        </w:rPr>
        <w:t>2</w:t>
      </w:r>
      <w:r>
        <w:rPr>
          <w:rFonts w:hint="default" w:ascii="Times New Roman" w:hAnsi="Times New Roman" w:cs="Times New Roman"/>
          <w:b w:val="0"/>
          <w:bCs w:val="0"/>
          <w:sz w:val="26"/>
          <w:szCs w:val="26"/>
          <w:vertAlign w:val="baseline"/>
          <w:lang w:val="en-US" w:eastAsia="en-US"/>
        </w:rPr>
        <w:t xml:space="preserve">: </w:t>
      </w:r>
      <w:r>
        <w:rPr>
          <w:rFonts w:hint="default" w:ascii="Times New Roman" w:hAnsi="Times New Roman" w:cs="Times New Roman"/>
          <w:b w:val="0"/>
          <w:bCs w:val="0"/>
          <w:sz w:val="26"/>
          <w:szCs w:val="26"/>
          <w:vertAlign w:val="baseline"/>
          <w:lang w:val="en-US" w:eastAsia="en-US"/>
        </w:rPr>
        <w:t xml:space="preserve">Với mỗi hoá đơn của một phiếu đặt sân thì thành tiền được tính </w:t>
      </w:r>
    </w:p>
    <w:p w14:paraId="60DAF657">
      <w:pPr>
        <w:pStyle w:val="85"/>
        <w:keepNext w:val="0"/>
        <w:keepLines w:val="0"/>
        <w:widowControl/>
        <w:suppressLineNumbers w:val="0"/>
        <w:ind w:left="848" w:leftChars="359" w:hanging="130" w:hangingChars="5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Nội dung: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hd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HOADON,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pds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PHIEUDATSAN, s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SAN, bg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BANGGIA: hd.SoPhieu = pds.SoPhieu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pds.TenSan = s.TenSan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s.LoaiSan = bg.LoaiSan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ngvs.GioVao in [bg.GioBatDau, bg.GioKetThuc] </w:t>
      </w:r>
      <w:r>
        <w:rPr>
          <w:rFonts w:hint="default" w:ascii="Times New Roman" w:hAnsi="Times New Roman" w:eastAsia="SimSun" w:cs="Times New Roman"/>
          <w:sz w:val="26"/>
          <w:szCs w:val="26"/>
        </w:rPr>
        <w:t>∧</w:t>
      </w:r>
      <w:r>
        <w:rPr>
          <w:rFonts w:hint="default" w:ascii="Times New Roman" w:hAnsi="Times New Roman" w:cs="Times New Roman"/>
          <w:sz w:val="26"/>
          <w:szCs w:val="26"/>
          <w:lang w:val="en-US"/>
        </w:rPr>
        <w:t xml:space="preserve">ngvs.GioRa in [bg.GioBatDau, bg.GioKetThuc]: </w:t>
      </w:r>
      <w:r>
        <w:rPr>
          <w:rFonts w:hint="default" w:ascii="Times New Roman" w:hAnsi="Times New Roman" w:eastAsia="SimSun" w:cs="Times New Roman"/>
          <w:sz w:val="26"/>
          <w:szCs w:val="26"/>
        </w:rPr>
        <w:t>h</w:t>
      </w:r>
      <w:r>
        <w:rPr>
          <w:rFonts w:hint="default" w:ascii="Times New Roman" w:hAnsi="Times New Roman" w:cs="Times New Roman"/>
          <w:sz w:val="26"/>
          <w:szCs w:val="26"/>
          <w:lang w:val="en-US"/>
        </w:rPr>
        <w:t>d</w:t>
      </w:r>
      <w:r>
        <w:rPr>
          <w:rFonts w:hint="default" w:ascii="Times New Roman" w:hAnsi="Times New Roman" w:eastAsia="SimSun" w:cs="Times New Roman"/>
          <w:sz w:val="26"/>
          <w:szCs w:val="26"/>
        </w:rPr>
        <w:t>.ThanhTien=(∑</w:t>
      </w:r>
      <w:r>
        <w:rPr>
          <w:rFonts w:hint="default" w:ascii="Times New Roman" w:hAnsi="Times New Roman" w:cs="Times New Roman"/>
          <w:sz w:val="26"/>
          <w:szCs w:val="26"/>
          <w:vertAlign w:val="subscript"/>
          <w:lang w:val="en-US"/>
        </w:rPr>
        <w:t>(</w:t>
      </w:r>
      <w:r>
        <w:rPr>
          <w:rFonts w:hint="default" w:ascii="Times New Roman" w:hAnsi="Times New Roman" w:eastAsia="SimSun" w:cs="Times New Roman"/>
          <w:sz w:val="26"/>
          <w:szCs w:val="26"/>
          <w:vertAlign w:val="subscript"/>
        </w:rPr>
        <w:t>n</w:t>
      </w:r>
      <w:r>
        <w:rPr>
          <w:rFonts w:hint="default" w:ascii="Times New Roman" w:hAnsi="Times New Roman" w:cs="Times New Roman"/>
          <w:sz w:val="26"/>
          <w:szCs w:val="26"/>
          <w:vertAlign w:val="subscript"/>
          <w:lang w:val="en-US"/>
        </w:rPr>
        <w:t>gvs</w:t>
      </w:r>
      <w:r>
        <w:rPr>
          <w:rFonts w:hint="default" w:ascii="Times New Roman" w:hAnsi="Times New Roman" w:eastAsia="SimSun" w:cs="Times New Roman"/>
          <w:sz w:val="26"/>
          <w:szCs w:val="26"/>
          <w:vertAlign w:val="subscript"/>
        </w:rPr>
        <w:t>∈NGAYVAOSAN với n</w:t>
      </w:r>
      <w:r>
        <w:rPr>
          <w:rFonts w:hint="default" w:ascii="Times New Roman" w:hAnsi="Times New Roman" w:cs="Times New Roman"/>
          <w:sz w:val="26"/>
          <w:szCs w:val="26"/>
          <w:vertAlign w:val="subscript"/>
          <w:lang w:val="en-US"/>
        </w:rPr>
        <w:t>gvs</w:t>
      </w:r>
      <w:r>
        <w:rPr>
          <w:rFonts w:hint="default" w:ascii="Times New Roman" w:hAnsi="Times New Roman" w:eastAsia="SimSun" w:cs="Times New Roman"/>
          <w:sz w:val="26"/>
          <w:szCs w:val="26"/>
          <w:vertAlign w:val="subscript"/>
        </w:rPr>
        <w:t>.SoPhieu=p</w:t>
      </w:r>
      <w:r>
        <w:rPr>
          <w:rFonts w:hint="default" w:ascii="Times New Roman" w:hAnsi="Times New Roman" w:cs="Times New Roman"/>
          <w:sz w:val="26"/>
          <w:szCs w:val="26"/>
          <w:vertAlign w:val="subscript"/>
          <w:lang w:val="en-US"/>
        </w:rPr>
        <w:t>ds</w:t>
      </w:r>
      <w:r>
        <w:rPr>
          <w:rFonts w:hint="default" w:ascii="Times New Roman" w:hAnsi="Times New Roman" w:eastAsia="SimSun" w:cs="Times New Roman"/>
          <w:sz w:val="26"/>
          <w:szCs w:val="26"/>
          <w:vertAlign w:val="subscript"/>
        </w:rPr>
        <w:t>.SoPhieu</w:t>
      </w:r>
      <w:r>
        <w:rPr>
          <w:rFonts w:hint="default" w:ascii="Times New Roman" w:hAnsi="Times New Roman" w:cs="Times New Roman"/>
          <w:sz w:val="26"/>
          <w:szCs w:val="26"/>
          <w:vertAlign w:val="subscript"/>
          <w:lang w:val="en-US"/>
        </w:rPr>
        <w:t>)</w:t>
      </w:r>
      <w:r>
        <w:rPr>
          <w:rFonts w:hint="default" w:ascii="Times New Roman" w:hAnsi="Times New Roman" w:eastAsia="SimSun" w:cs="Times New Roman"/>
          <w:sz w:val="26"/>
          <w:szCs w:val="26"/>
        </w:rPr>
        <w:t>(n</w:t>
      </w:r>
      <w:r>
        <w:rPr>
          <w:rFonts w:hint="default" w:ascii="Times New Roman" w:hAnsi="Times New Roman" w:cs="Times New Roman"/>
          <w:sz w:val="26"/>
          <w:szCs w:val="26"/>
          <w:lang w:val="en-US"/>
        </w:rPr>
        <w:t>gvs</w:t>
      </w:r>
      <w:r>
        <w:rPr>
          <w:rFonts w:hint="default" w:ascii="Times New Roman" w:hAnsi="Times New Roman" w:eastAsia="SimSun" w:cs="Times New Roman"/>
          <w:sz w:val="26"/>
          <w:szCs w:val="26"/>
        </w:rPr>
        <w:t>.GioRa−n</w:t>
      </w:r>
      <w:r>
        <w:rPr>
          <w:rFonts w:hint="default" w:ascii="Times New Roman" w:hAnsi="Times New Roman" w:cs="Times New Roman"/>
          <w:sz w:val="26"/>
          <w:szCs w:val="26"/>
          <w:lang w:val="en-US"/>
        </w:rPr>
        <w:t>gvs</w:t>
      </w:r>
      <w:r>
        <w:rPr>
          <w:rFonts w:hint="default" w:ascii="Times New Roman" w:hAnsi="Times New Roman" w:eastAsia="SimSun" w:cs="Times New Roman"/>
          <w:sz w:val="26"/>
          <w:szCs w:val="26"/>
        </w:rPr>
        <w:t>.GioVao))×bg.DonGia−h.GiamGia</w:t>
      </w:r>
    </w:p>
    <w:p w14:paraId="0DC9DE6C">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Bối cảnh: loại quan hệ </w:t>
      </w:r>
      <w:r>
        <w:rPr>
          <w:rFonts w:hint="default" w:ascii="Times New Roman" w:hAnsi="Times New Roman" w:cs="Times New Roman"/>
          <w:b w:val="0"/>
          <w:bCs w:val="0"/>
          <w:sz w:val="26"/>
          <w:szCs w:val="26"/>
          <w:vertAlign w:val="baseline"/>
          <w:lang w:val="en-US" w:eastAsia="en-US"/>
        </w:rPr>
        <w:t>HOADON, PHIEUDATSAN, NGAYVAOSAN, SAN, BANGGIA</w:t>
      </w:r>
    </w:p>
    <w:p w14:paraId="7A0DAF26">
      <w:pPr>
        <w:pStyle w:val="85"/>
        <w:keepNext w:val="0"/>
        <w:keepLines w:val="0"/>
        <w:widowControl/>
        <w:suppressLineNumbers w:val="0"/>
        <w:ind w:left="720"/>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 xml:space="preserve">Bảng tầm ảnh hưởng: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2249"/>
        <w:gridCol w:w="2249"/>
        <w:gridCol w:w="2250"/>
      </w:tblGrid>
      <w:tr w14:paraId="219B5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6C376F7D">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R</w:t>
            </w:r>
            <w:r>
              <w:rPr>
                <w:rFonts w:hint="default" w:ascii="Times New Roman" w:hAnsi="Times New Roman" w:eastAsia="Aptos" w:cs="Times New Roman"/>
                <w:b w:val="0"/>
                <w:bCs w:val="0"/>
                <w:sz w:val="26"/>
                <w:szCs w:val="26"/>
                <w:vertAlign w:val="baseline"/>
                <w:lang w:val="en-US" w:eastAsia="en-US"/>
              </w:rPr>
              <w:t>2</w:t>
            </w:r>
          </w:p>
        </w:tc>
        <w:tc>
          <w:tcPr>
            <w:tcW w:w="2249" w:type="dxa"/>
          </w:tcPr>
          <w:p w14:paraId="151F3D0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Thêm</w:t>
            </w:r>
          </w:p>
        </w:tc>
        <w:tc>
          <w:tcPr>
            <w:tcW w:w="2249" w:type="dxa"/>
          </w:tcPr>
          <w:p w14:paraId="0AD5D09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Xoá</w:t>
            </w:r>
          </w:p>
        </w:tc>
        <w:tc>
          <w:tcPr>
            <w:tcW w:w="2250" w:type="dxa"/>
          </w:tcPr>
          <w:p w14:paraId="1C6487C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Sửa</w:t>
            </w:r>
          </w:p>
        </w:tc>
      </w:tr>
      <w:tr w14:paraId="5E674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5B21953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HOADON</w:t>
            </w:r>
          </w:p>
        </w:tc>
        <w:tc>
          <w:tcPr>
            <w:tcW w:w="2249" w:type="dxa"/>
          </w:tcPr>
          <w:p w14:paraId="18BACC1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 ThanhTien, GiamGia)</w:t>
            </w:r>
          </w:p>
        </w:tc>
        <w:tc>
          <w:tcPr>
            <w:tcW w:w="2249" w:type="dxa"/>
          </w:tcPr>
          <w:p w14:paraId="29BF40C9">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p>
        </w:tc>
        <w:tc>
          <w:tcPr>
            <w:tcW w:w="2250" w:type="dxa"/>
          </w:tcPr>
          <w:p w14:paraId="3EE47C94">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w:t>
            </w:r>
            <w:r>
              <w:rPr>
                <w:rFonts w:hint="default" w:ascii="Times New Roman" w:hAnsi="Times New Roman" w:eastAsia="Aptos" w:cs="Times New Roman"/>
                <w:b w:val="0"/>
                <w:bCs w:val="0"/>
                <w:sz w:val="26"/>
                <w:szCs w:val="26"/>
                <w:vertAlign w:val="baseline"/>
                <w:lang w:val="en-US" w:eastAsia="en-US"/>
              </w:rPr>
              <w:t>(SoPhieu, ThanhTien, GiamGia)</w:t>
            </w:r>
          </w:p>
        </w:tc>
      </w:tr>
      <w:tr w14:paraId="7A9F9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D326EE0">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PHIEUDATSAN</w:t>
            </w:r>
          </w:p>
        </w:tc>
        <w:tc>
          <w:tcPr>
            <w:tcW w:w="2249" w:type="dxa"/>
          </w:tcPr>
          <w:p w14:paraId="561CE34E">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+(SoPhieu, TenSan, NgayDat)</w:t>
            </w:r>
          </w:p>
        </w:tc>
        <w:tc>
          <w:tcPr>
            <w:tcW w:w="2249" w:type="dxa"/>
          </w:tcPr>
          <w:p w14:paraId="375DA95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p>
        </w:tc>
        <w:tc>
          <w:tcPr>
            <w:tcW w:w="2250" w:type="dxa"/>
          </w:tcPr>
          <w:p w14:paraId="40204451">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+(SoPhieu, TenSan, NgayDat)</w:t>
            </w:r>
          </w:p>
        </w:tc>
      </w:tr>
      <w:tr w14:paraId="19261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4C188E58">
            <w:pPr>
              <w:pStyle w:val="85"/>
              <w:keepNext w:val="0"/>
              <w:keepLines w:val="0"/>
              <w:widowControl/>
              <w:suppressLineNumbers w:val="0"/>
              <w:spacing w:line="276" w:lineRule="auto"/>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NGAYVAOSAN</w:t>
            </w:r>
          </w:p>
        </w:tc>
        <w:tc>
          <w:tcPr>
            <w:tcW w:w="2249" w:type="dxa"/>
          </w:tcPr>
          <w:p w14:paraId="55D89407">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+(SoPhieu, GioVao, GioRa)</w:t>
            </w:r>
          </w:p>
        </w:tc>
        <w:tc>
          <w:tcPr>
            <w:tcW w:w="2249" w:type="dxa"/>
          </w:tcPr>
          <w:p w14:paraId="0A277C46">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p>
        </w:tc>
        <w:tc>
          <w:tcPr>
            <w:tcW w:w="2250" w:type="dxa"/>
          </w:tcPr>
          <w:p w14:paraId="7F473DB5">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+(SoPhieu, GioVao, GioRa)</w:t>
            </w:r>
          </w:p>
        </w:tc>
      </w:tr>
      <w:tr w14:paraId="1AEAD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073A81F2">
            <w:pPr>
              <w:pStyle w:val="85"/>
              <w:keepNext w:val="0"/>
              <w:keepLines w:val="0"/>
              <w:widowControl/>
              <w:suppressLineNumbers w:val="0"/>
              <w:spacing w:line="276" w:lineRule="auto"/>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SAN</w:t>
            </w:r>
          </w:p>
        </w:tc>
        <w:tc>
          <w:tcPr>
            <w:tcW w:w="2249" w:type="dxa"/>
          </w:tcPr>
          <w:p w14:paraId="037D85A2">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+(TenSan, LoaiSan)</w:t>
            </w:r>
          </w:p>
        </w:tc>
        <w:tc>
          <w:tcPr>
            <w:tcW w:w="2249" w:type="dxa"/>
          </w:tcPr>
          <w:p w14:paraId="4A8A017A">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p>
        </w:tc>
        <w:tc>
          <w:tcPr>
            <w:tcW w:w="2250" w:type="dxa"/>
          </w:tcPr>
          <w:p w14:paraId="57AF20AC">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+(TenSan, LoaiSan)</w:t>
            </w:r>
          </w:p>
        </w:tc>
      </w:tr>
      <w:tr w14:paraId="77282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9" w:type="dxa"/>
          </w:tcPr>
          <w:p w14:paraId="35C49FF3">
            <w:pPr>
              <w:pStyle w:val="85"/>
              <w:keepNext w:val="0"/>
              <w:keepLines w:val="0"/>
              <w:widowControl/>
              <w:suppressLineNumbers w:val="0"/>
              <w:spacing w:line="276" w:lineRule="auto"/>
              <w:rPr>
                <w:rFonts w:hint="default" w:ascii="Times New Roman" w:hAnsi="Times New Roman" w:cs="Times New Roman"/>
                <w:b w:val="0"/>
                <w:bCs w:val="0"/>
                <w:sz w:val="26"/>
                <w:szCs w:val="26"/>
                <w:vertAlign w:val="baseline"/>
                <w:lang w:val="en-US" w:eastAsia="en-US"/>
              </w:rPr>
            </w:pPr>
            <w:r>
              <w:rPr>
                <w:rFonts w:hint="default" w:ascii="Times New Roman" w:hAnsi="Times New Roman" w:cs="Times New Roman"/>
                <w:b w:val="0"/>
                <w:bCs w:val="0"/>
                <w:sz w:val="26"/>
                <w:szCs w:val="26"/>
                <w:vertAlign w:val="baseline"/>
                <w:lang w:val="en-US" w:eastAsia="en-US"/>
              </w:rPr>
              <w:t>BANGGIA</w:t>
            </w:r>
          </w:p>
        </w:tc>
        <w:tc>
          <w:tcPr>
            <w:tcW w:w="2249" w:type="dxa"/>
          </w:tcPr>
          <w:p w14:paraId="627887CF">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 NgayApDung, GioBatDau, GioKetThuc,  DonGia)</w:t>
            </w:r>
          </w:p>
        </w:tc>
        <w:tc>
          <w:tcPr>
            <w:tcW w:w="2249" w:type="dxa"/>
          </w:tcPr>
          <w:p w14:paraId="3E6EDC1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p>
        </w:tc>
        <w:tc>
          <w:tcPr>
            <w:tcW w:w="2250" w:type="dxa"/>
          </w:tcPr>
          <w:p w14:paraId="7EC5C9FB">
            <w:pPr>
              <w:pStyle w:val="85"/>
              <w:keepNext w:val="0"/>
              <w:keepLines w:val="0"/>
              <w:widowControl/>
              <w:suppressLineNumbers w:val="0"/>
              <w:spacing w:line="276" w:lineRule="auto"/>
              <w:rPr>
                <w:rFonts w:hint="default" w:ascii="Times New Roman" w:hAnsi="Times New Roman" w:eastAsia="Aptos" w:cs="Times New Roman"/>
                <w:b w:val="0"/>
                <w:bCs w:val="0"/>
                <w:sz w:val="26"/>
                <w:szCs w:val="26"/>
                <w:vertAlign w:val="baseline"/>
                <w:lang w:val="en-US" w:eastAsia="en-US"/>
              </w:rPr>
            </w:pPr>
            <w:r>
              <w:rPr>
                <w:rFonts w:hint="default" w:ascii="Times New Roman" w:hAnsi="Times New Roman" w:eastAsia="Aptos" w:cs="Times New Roman"/>
                <w:b w:val="0"/>
                <w:bCs w:val="0"/>
                <w:sz w:val="26"/>
                <w:szCs w:val="26"/>
                <w:vertAlign w:val="baseline"/>
                <w:lang w:val="en-US" w:eastAsia="en-US"/>
              </w:rPr>
              <w:t>+(LoaiSan, NgayApDung, GioBatDau, GioKetThuc,  DonGia)</w:t>
            </w:r>
          </w:p>
        </w:tc>
      </w:tr>
    </w:tbl>
    <w:p w14:paraId="79752E9D">
      <w:pPr>
        <w:pStyle w:val="85"/>
        <w:keepNext w:val="0"/>
        <w:keepLines w:val="0"/>
        <w:widowControl/>
        <w:suppressLineNumbers w:val="0"/>
        <w:rPr>
          <w:rFonts w:hint="default" w:ascii="Times New Roman" w:hAnsi="Times New Roman" w:eastAsia="SimSun" w:cs="Times New Roman"/>
          <w:sz w:val="26"/>
          <w:szCs w:val="26"/>
          <w:u w:val="none"/>
          <w:lang w:val="en-US"/>
        </w:rPr>
      </w:pPr>
      <w:r>
        <w:rPr>
          <w:rFonts w:hint="default" w:ascii="Times New Roman" w:hAnsi="Times New Roman" w:eastAsia="SimSun" w:cs="Times New Roman"/>
          <w:sz w:val="26"/>
          <w:szCs w:val="26"/>
          <w:u w:val="none"/>
          <w:lang w:val="en-US"/>
        </w:rPr>
        <w:t>CHƯƠNG 3: THIẾT KẾ VẬT LÍ VÀ BIỂU DIỄN DỮ LIỆU</w:t>
      </w:r>
    </w:p>
    <w:p w14:paraId="031F497E">
      <w:pPr>
        <w:pStyle w:val="85"/>
        <w:keepNext w:val="0"/>
        <w:keepLines w:val="0"/>
        <w:widowControl/>
        <w:suppressLineNumbers w:val="0"/>
        <w:rPr>
          <w:rFonts w:hint="default" w:ascii="Times New Roman" w:hAnsi="Times New Roman" w:cs="Times New Roman"/>
          <w:sz w:val="26"/>
          <w:szCs w:val="26"/>
          <w:u w:val="none"/>
          <w:lang w:val="en-US" w:eastAsia="en-US"/>
        </w:rPr>
      </w:pPr>
      <w:r>
        <w:rPr>
          <w:rFonts w:hint="default" w:ascii="Times New Roman" w:hAnsi="Times New Roman" w:cs="Times New Roman"/>
          <w:sz w:val="26"/>
          <w:szCs w:val="26"/>
          <w:u w:val="none"/>
          <w:lang w:val="en-US" w:eastAsia="en-US"/>
        </w:rPr>
        <w:t>3.1 Đồ thị quan hệ</w:t>
      </w:r>
      <w:bookmarkStart w:id="2" w:name="_GoBack"/>
      <w:bookmarkEnd w:id="2"/>
      <w:r>
        <w:rPr>
          <w:rFonts w:hint="default" w:ascii="Times New Roman" w:hAnsi="Times New Roman" w:cs="Times New Roman"/>
          <w:sz w:val="26"/>
          <w:szCs w:val="26"/>
          <w:u w:val="none"/>
          <w:lang w:val="en-US" w:eastAsia="en-US"/>
        </w:rPr>
        <w:br w:type="textWrapping"/>
      </w:r>
      <w:r>
        <w:rPr>
          <w:rFonts w:hint="default" w:ascii="Times New Roman" w:hAnsi="Times New Roman" w:cs="Times New Roman"/>
          <w:sz w:val="26"/>
          <w:szCs w:val="26"/>
          <w:u w:val="none"/>
          <w:lang w:val="en-US" w:eastAsia="en-US"/>
        </w:rPr>
        <w:t>3.2 Con đường truy xuất</w:t>
      </w:r>
    </w:p>
    <w:p w14:paraId="3118AA5D">
      <w:pPr>
        <w:pStyle w:val="85"/>
        <w:keepNext w:val="0"/>
        <w:keepLines w:val="0"/>
        <w:widowControl/>
        <w:suppressLineNumbers w:val="0"/>
        <w:rPr>
          <w:rFonts w:hint="default" w:ascii="Times New Roman" w:hAnsi="Times New Roman" w:cs="Times New Roman"/>
          <w:sz w:val="26"/>
          <w:szCs w:val="26"/>
          <w:u w:val="none"/>
          <w:lang w:val="en-US" w:eastAsia="en-US"/>
        </w:rPr>
      </w:pPr>
      <w:r>
        <w:rPr>
          <w:rFonts w:hint="default" w:ascii="Times New Roman" w:hAnsi="Times New Roman" w:cs="Times New Roman"/>
          <w:sz w:val="26"/>
          <w:szCs w:val="26"/>
          <w:u w:val="none"/>
          <w:lang w:val="en-US" w:eastAsia="en-US"/>
        </w:rPr>
        <w:t>3.3 Truy vấn SQL thống kê</w:t>
      </w:r>
    </w:p>
    <w:p w14:paraId="3B1067CA">
      <w:pPr>
        <w:pStyle w:val="85"/>
        <w:keepNext w:val="0"/>
        <w:keepLines w:val="0"/>
        <w:widowControl/>
        <w:suppressLineNumbers w:val="0"/>
        <w:rPr>
          <w:rFonts w:hint="default" w:ascii="Times New Roman" w:hAnsi="Times New Roman" w:cs="Times New Roman"/>
          <w:sz w:val="26"/>
          <w:szCs w:val="26"/>
          <w:u w:val="none"/>
          <w:lang w:val="en-US" w:eastAsia="en-US"/>
        </w:rPr>
      </w:pPr>
      <w:r>
        <w:rPr>
          <w:rFonts w:hint="default" w:ascii="Times New Roman" w:hAnsi="Times New Roman" w:cs="Times New Roman"/>
          <w:sz w:val="26"/>
          <w:szCs w:val="26"/>
          <w:u w:val="none"/>
          <w:lang w:val="en-US" w:eastAsia="en-US"/>
        </w:rPr>
        <w:t>CHƯƠNG 4: CƠ SỞ DỮ LIỆU HOÀN CHỈNH</w:t>
      </w:r>
    </w:p>
    <w:p w14:paraId="3638A812">
      <w:pPr>
        <w:pStyle w:val="85"/>
        <w:keepNext w:val="0"/>
        <w:keepLines w:val="0"/>
        <w:widowControl/>
        <w:suppressLineNumbers w:val="0"/>
        <w:rPr>
          <w:rFonts w:hint="default" w:ascii="Times New Roman" w:hAnsi="Times New Roman" w:cs="Times New Roman"/>
          <w:sz w:val="26"/>
          <w:szCs w:val="26"/>
          <w:u w:val="none"/>
          <w:lang w:val="en-US" w:eastAsia="en-US"/>
        </w:rPr>
      </w:pPr>
      <w:r>
        <w:rPr>
          <w:rFonts w:hint="default" w:ascii="Times New Roman" w:hAnsi="Times New Roman" w:cs="Times New Roman"/>
          <w:sz w:val="26"/>
          <w:szCs w:val="26"/>
          <w:u w:val="none"/>
          <w:lang w:val="en-US" w:eastAsia="en-US"/>
        </w:rPr>
        <w:t>4.1 FileSQL</w:t>
      </w:r>
    </w:p>
    <w:p w14:paraId="20BD8544">
      <w:pPr>
        <w:pStyle w:val="85"/>
        <w:keepNext w:val="0"/>
        <w:keepLines w:val="0"/>
        <w:widowControl/>
        <w:suppressLineNumbers w:val="0"/>
        <w:rPr>
          <w:rStyle w:val="44"/>
          <w:rFonts w:hint="default" w:ascii="Times New Roman" w:hAnsi="Times New Roman" w:eastAsia="SimSun" w:cs="Times New Roman"/>
          <w:sz w:val="26"/>
          <w:szCs w:val="26"/>
        </w:rPr>
      </w:pPr>
      <w:r>
        <w:rPr>
          <w:rFonts w:hint="default" w:ascii="Times New Roman" w:hAnsi="Times New Roman" w:cs="Times New Roman"/>
          <w:sz w:val="26"/>
          <w:szCs w:val="26"/>
          <w:u w:val="none"/>
          <w:lang w:val="en-US" w:eastAsia="en-US"/>
        </w:rPr>
        <w:t xml:space="preserve">4.2 </w:t>
      </w:r>
      <w:r>
        <w:rPr>
          <w:rFonts w:hint="default" w:ascii="Times New Roman" w:hAnsi="Times New Roman" w:eastAsia="SimSun" w:cs="Times New Roman"/>
          <w:sz w:val="26"/>
          <w:szCs w:val="26"/>
        </w:rPr>
        <w:t xml:space="preserve">Tập lệnh </w:t>
      </w:r>
      <w:r>
        <w:rPr>
          <w:rStyle w:val="44"/>
          <w:rFonts w:hint="default" w:ascii="Times New Roman" w:hAnsi="Times New Roman" w:eastAsia="SimSun" w:cs="Times New Roman"/>
          <w:sz w:val="26"/>
          <w:szCs w:val="26"/>
        </w:rPr>
        <w:t>CREATE TABLE</w:t>
      </w:r>
      <w:r>
        <w:rPr>
          <w:rFonts w:hint="default" w:ascii="Times New Roman" w:hAnsi="Times New Roman" w:eastAsia="SimSun" w:cs="Times New Roman"/>
          <w:sz w:val="26"/>
          <w:szCs w:val="26"/>
        </w:rPr>
        <w:t xml:space="preserve">, </w:t>
      </w:r>
      <w:r>
        <w:rPr>
          <w:rStyle w:val="44"/>
          <w:rFonts w:hint="default" w:ascii="Times New Roman" w:hAnsi="Times New Roman" w:eastAsia="SimSun" w:cs="Times New Roman"/>
          <w:sz w:val="26"/>
          <w:szCs w:val="26"/>
        </w:rPr>
        <w:t>ALTER</w:t>
      </w:r>
      <w:r>
        <w:rPr>
          <w:rFonts w:hint="default" w:ascii="Times New Roman" w:hAnsi="Times New Roman" w:eastAsia="SimSun" w:cs="Times New Roman"/>
          <w:sz w:val="26"/>
          <w:szCs w:val="26"/>
        </w:rPr>
        <w:t xml:space="preserve">, </w:t>
      </w:r>
      <w:r>
        <w:rPr>
          <w:rStyle w:val="44"/>
          <w:rFonts w:hint="default" w:ascii="Times New Roman" w:hAnsi="Times New Roman" w:eastAsia="SimSun" w:cs="Times New Roman"/>
          <w:sz w:val="26"/>
          <w:szCs w:val="26"/>
        </w:rPr>
        <w:t>CONSTRAINT</w:t>
      </w:r>
      <w:r>
        <w:rPr>
          <w:rFonts w:hint="default" w:ascii="Times New Roman" w:hAnsi="Times New Roman" w:eastAsia="SimSun" w:cs="Times New Roman"/>
          <w:sz w:val="26"/>
          <w:szCs w:val="26"/>
        </w:rPr>
        <w:t xml:space="preserve">, </w:t>
      </w:r>
      <w:r>
        <w:rPr>
          <w:rStyle w:val="44"/>
          <w:rFonts w:hint="default" w:ascii="Times New Roman" w:hAnsi="Times New Roman" w:eastAsia="SimSun" w:cs="Times New Roman"/>
          <w:sz w:val="26"/>
          <w:szCs w:val="26"/>
        </w:rPr>
        <w:t>TRIGGER</w:t>
      </w:r>
    </w:p>
    <w:p w14:paraId="33CEDA51">
      <w:pPr>
        <w:pStyle w:val="85"/>
        <w:keepNext w:val="0"/>
        <w:keepLines w:val="0"/>
        <w:widowControl/>
        <w:suppressLineNumbers w:val="0"/>
        <w:rPr>
          <w:rStyle w:val="44"/>
          <w:rFonts w:hint="default" w:ascii="Times New Roman" w:hAnsi="Times New Roman" w:cs="Times New Roman"/>
          <w:sz w:val="26"/>
          <w:szCs w:val="26"/>
          <w:lang w:val="en-US"/>
        </w:rPr>
      </w:pPr>
      <w:r>
        <w:rPr>
          <w:rStyle w:val="44"/>
          <w:rFonts w:hint="default" w:ascii="Times New Roman" w:hAnsi="Times New Roman" w:cs="Times New Roman"/>
          <w:sz w:val="26"/>
          <w:szCs w:val="26"/>
          <w:lang w:val="en-US"/>
        </w:rPr>
        <w:t>CHƯƠNG 5:KẾT LUẬN VÀ HƯỚNG PHÁT TRIỂN</w:t>
      </w:r>
    </w:p>
    <w:p w14:paraId="29839FD6">
      <w:pPr>
        <w:pStyle w:val="85"/>
        <w:keepNext w:val="0"/>
        <w:keepLines w:val="0"/>
        <w:widowControl/>
        <w:suppressLineNumbers w:val="0"/>
        <w:rPr>
          <w:rStyle w:val="44"/>
          <w:rFonts w:hint="default" w:ascii="Times New Roman" w:hAnsi="Times New Roman" w:cs="Times New Roman"/>
          <w:sz w:val="26"/>
          <w:szCs w:val="26"/>
          <w:lang w:val="en-US" w:eastAsia="en-US"/>
        </w:rPr>
      </w:pPr>
    </w:p>
    <w:sectPr>
      <w:pgSz w:w="11906" w:h="16838"/>
      <w:pgMar w:top="1987" w:right="1138" w:bottom="1701" w:left="198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Display">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19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687" w:usb1="00000013" w:usb2="00000000" w:usb3="00000000" w:csb0="200000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5AE10D1D"/>
    <w:multiLevelType w:val="multilevel"/>
    <w:tmpl w:val="5AE10D1D"/>
    <w:lvl w:ilvl="0" w:tentative="0">
      <w:start w:val="1"/>
      <w:numFmt w:val="decimal"/>
      <w:lvlText w:val="%1"/>
      <w:lvlJc w:val="left"/>
      <w:pPr>
        <w:ind w:left="420" w:hanging="420"/>
      </w:pPr>
    </w:lvl>
    <w:lvl w:ilvl="1" w:tentative="0">
      <w:start w:val="1"/>
      <w:numFmt w:val="decimal"/>
      <w:lvlText w:val="%1.%2"/>
      <w:lvlJc w:val="left"/>
      <w:pPr>
        <w:ind w:left="420" w:hanging="4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SnapToGridInCell/>
    <w:selectFldWithFirstOrLastChar/>
    <w:doNotWrapTextWithPunct/>
    <w:doNotUseEastAsianBreakRules/>
    <w:useWord2002TableStyleRules/>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653B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4A0E"/>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3541C"/>
    <w:rsid w:val="00F465C5"/>
    <w:rsid w:val="00F5180D"/>
    <w:rsid w:val="00F51B21"/>
    <w:rsid w:val="00F51D87"/>
    <w:rsid w:val="00F8455C"/>
    <w:rsid w:val="011F1764"/>
    <w:rsid w:val="02474A49"/>
    <w:rsid w:val="028C405F"/>
    <w:rsid w:val="029525CA"/>
    <w:rsid w:val="02955E4D"/>
    <w:rsid w:val="03660724"/>
    <w:rsid w:val="04336B73"/>
    <w:rsid w:val="04785FE3"/>
    <w:rsid w:val="04A4232A"/>
    <w:rsid w:val="05215177"/>
    <w:rsid w:val="055659D1"/>
    <w:rsid w:val="056239E2"/>
    <w:rsid w:val="05CB3411"/>
    <w:rsid w:val="06567772"/>
    <w:rsid w:val="066D5199"/>
    <w:rsid w:val="06975FDD"/>
    <w:rsid w:val="07705CC0"/>
    <w:rsid w:val="08A65D3D"/>
    <w:rsid w:val="08CF6F01"/>
    <w:rsid w:val="09317E9F"/>
    <w:rsid w:val="09837CAA"/>
    <w:rsid w:val="0B0758A7"/>
    <w:rsid w:val="0B434407"/>
    <w:rsid w:val="0BC820E2"/>
    <w:rsid w:val="0C4B4C3A"/>
    <w:rsid w:val="0C60355A"/>
    <w:rsid w:val="0C770F81"/>
    <w:rsid w:val="0C830617"/>
    <w:rsid w:val="0CD12914"/>
    <w:rsid w:val="0D4D7CE0"/>
    <w:rsid w:val="0D670889"/>
    <w:rsid w:val="0DA67CA4"/>
    <w:rsid w:val="0DCD3AB1"/>
    <w:rsid w:val="0E935DF8"/>
    <w:rsid w:val="0F216961"/>
    <w:rsid w:val="0F220B5F"/>
    <w:rsid w:val="10410FB7"/>
    <w:rsid w:val="11254AAD"/>
    <w:rsid w:val="11501174"/>
    <w:rsid w:val="117016A9"/>
    <w:rsid w:val="11CF74C4"/>
    <w:rsid w:val="12AB5BAD"/>
    <w:rsid w:val="12E3738C"/>
    <w:rsid w:val="12E73814"/>
    <w:rsid w:val="13725976"/>
    <w:rsid w:val="138F3C22"/>
    <w:rsid w:val="13C5797F"/>
    <w:rsid w:val="13D92D9C"/>
    <w:rsid w:val="13F56E49"/>
    <w:rsid w:val="14540336"/>
    <w:rsid w:val="149E1860"/>
    <w:rsid w:val="14B74989"/>
    <w:rsid w:val="14FC62EE"/>
    <w:rsid w:val="15EA5FFF"/>
    <w:rsid w:val="15F20E8D"/>
    <w:rsid w:val="16103763"/>
    <w:rsid w:val="169E262B"/>
    <w:rsid w:val="16A05B2E"/>
    <w:rsid w:val="16E54F9E"/>
    <w:rsid w:val="17656B71"/>
    <w:rsid w:val="179D474C"/>
    <w:rsid w:val="17BA1AFE"/>
    <w:rsid w:val="17F263D4"/>
    <w:rsid w:val="184503DD"/>
    <w:rsid w:val="187447AF"/>
    <w:rsid w:val="18B26813"/>
    <w:rsid w:val="18D23723"/>
    <w:rsid w:val="19042D9A"/>
    <w:rsid w:val="19052A19"/>
    <w:rsid w:val="196E49C7"/>
    <w:rsid w:val="198C3F77"/>
    <w:rsid w:val="1AB75C63"/>
    <w:rsid w:val="1DAD023F"/>
    <w:rsid w:val="1EAD7DE2"/>
    <w:rsid w:val="1F921359"/>
    <w:rsid w:val="1F9E2BED"/>
    <w:rsid w:val="20051698"/>
    <w:rsid w:val="20AE379C"/>
    <w:rsid w:val="20CA48D9"/>
    <w:rsid w:val="20E45483"/>
    <w:rsid w:val="21143A54"/>
    <w:rsid w:val="216C1EE4"/>
    <w:rsid w:val="22156E7A"/>
    <w:rsid w:val="224B1552"/>
    <w:rsid w:val="2278331B"/>
    <w:rsid w:val="23B52D23"/>
    <w:rsid w:val="24335B6F"/>
    <w:rsid w:val="24502F21"/>
    <w:rsid w:val="24A5262B"/>
    <w:rsid w:val="24DE3A8A"/>
    <w:rsid w:val="24EA3120"/>
    <w:rsid w:val="2666008D"/>
    <w:rsid w:val="26A655F4"/>
    <w:rsid w:val="28046835"/>
    <w:rsid w:val="28AD7F47"/>
    <w:rsid w:val="290C15E6"/>
    <w:rsid w:val="294739C9"/>
    <w:rsid w:val="29552CDF"/>
    <w:rsid w:val="296576F6"/>
    <w:rsid w:val="29796396"/>
    <w:rsid w:val="29C66496"/>
    <w:rsid w:val="2AC25434"/>
    <w:rsid w:val="2AD875D8"/>
    <w:rsid w:val="2B45218A"/>
    <w:rsid w:val="2B552424"/>
    <w:rsid w:val="2C24507B"/>
    <w:rsid w:val="2C2B4A06"/>
    <w:rsid w:val="2C2D7F09"/>
    <w:rsid w:val="2C33658F"/>
    <w:rsid w:val="2CD5741D"/>
    <w:rsid w:val="2D4476D1"/>
    <w:rsid w:val="2DF1306D"/>
    <w:rsid w:val="2EAE6CA3"/>
    <w:rsid w:val="2EFB6DA3"/>
    <w:rsid w:val="2F2730EA"/>
    <w:rsid w:val="2F380E06"/>
    <w:rsid w:val="2FD25781"/>
    <w:rsid w:val="2FEF2B33"/>
    <w:rsid w:val="30534DD6"/>
    <w:rsid w:val="307A0518"/>
    <w:rsid w:val="309C64CF"/>
    <w:rsid w:val="30AC6769"/>
    <w:rsid w:val="30C67313"/>
    <w:rsid w:val="314743E9"/>
    <w:rsid w:val="321E5346"/>
    <w:rsid w:val="327105AD"/>
    <w:rsid w:val="32927883"/>
    <w:rsid w:val="32BF4ECF"/>
    <w:rsid w:val="3331778D"/>
    <w:rsid w:val="339D48BD"/>
    <w:rsid w:val="33E701B5"/>
    <w:rsid w:val="34756B1F"/>
    <w:rsid w:val="34D658BF"/>
    <w:rsid w:val="34D73340"/>
    <w:rsid w:val="359F2D89"/>
    <w:rsid w:val="36685822"/>
    <w:rsid w:val="36ED04AD"/>
    <w:rsid w:val="374E17CB"/>
    <w:rsid w:val="380A1B7E"/>
    <w:rsid w:val="38E31861"/>
    <w:rsid w:val="39003390"/>
    <w:rsid w:val="395D6406"/>
    <w:rsid w:val="396653BD"/>
    <w:rsid w:val="39A93BA9"/>
    <w:rsid w:val="3A5804C9"/>
    <w:rsid w:val="3AC5307C"/>
    <w:rsid w:val="3B032B60"/>
    <w:rsid w:val="3B5570E7"/>
    <w:rsid w:val="3B736697"/>
    <w:rsid w:val="3BA15EE2"/>
    <w:rsid w:val="3C022A83"/>
    <w:rsid w:val="3C585A10"/>
    <w:rsid w:val="3C6514A3"/>
    <w:rsid w:val="3CCC59CF"/>
    <w:rsid w:val="3D007123"/>
    <w:rsid w:val="3D6435C4"/>
    <w:rsid w:val="3DD81385"/>
    <w:rsid w:val="3E1A5671"/>
    <w:rsid w:val="3E6D1878"/>
    <w:rsid w:val="3E790F0E"/>
    <w:rsid w:val="3EBC06FE"/>
    <w:rsid w:val="3F006868"/>
    <w:rsid w:val="3FCE5FBC"/>
    <w:rsid w:val="401634DE"/>
    <w:rsid w:val="401663B0"/>
    <w:rsid w:val="40CA7159"/>
    <w:rsid w:val="40DF387B"/>
    <w:rsid w:val="411E2466"/>
    <w:rsid w:val="41477DA7"/>
    <w:rsid w:val="41610951"/>
    <w:rsid w:val="417575F2"/>
    <w:rsid w:val="41B370D6"/>
    <w:rsid w:val="42573468"/>
    <w:rsid w:val="42EE35DB"/>
    <w:rsid w:val="43395FD9"/>
    <w:rsid w:val="4389125B"/>
    <w:rsid w:val="43B84329"/>
    <w:rsid w:val="43EE0F7F"/>
    <w:rsid w:val="44AA4BB6"/>
    <w:rsid w:val="45AD56DD"/>
    <w:rsid w:val="45C60805"/>
    <w:rsid w:val="46120C85"/>
    <w:rsid w:val="46614287"/>
    <w:rsid w:val="46CE6E39"/>
    <w:rsid w:val="46E37CD8"/>
    <w:rsid w:val="476105A6"/>
    <w:rsid w:val="47F46C1C"/>
    <w:rsid w:val="480D1D44"/>
    <w:rsid w:val="482515E9"/>
    <w:rsid w:val="48F906C8"/>
    <w:rsid w:val="4953205B"/>
    <w:rsid w:val="49A0215B"/>
    <w:rsid w:val="4A21012A"/>
    <w:rsid w:val="4A570604"/>
    <w:rsid w:val="4AED1DFC"/>
    <w:rsid w:val="4B2257F9"/>
    <w:rsid w:val="4B2F2866"/>
    <w:rsid w:val="4C0628C9"/>
    <w:rsid w:val="4C0C69D1"/>
    <w:rsid w:val="4C241E79"/>
    <w:rsid w:val="4C2C1484"/>
    <w:rsid w:val="4CD5641A"/>
    <w:rsid w:val="4CDC1628"/>
    <w:rsid w:val="4D420FCC"/>
    <w:rsid w:val="4D6B7C12"/>
    <w:rsid w:val="4DA14869"/>
    <w:rsid w:val="4DC302A1"/>
    <w:rsid w:val="4DF34673"/>
    <w:rsid w:val="4E1F09BA"/>
    <w:rsid w:val="4E3450DC"/>
    <w:rsid w:val="4EBD1B3D"/>
    <w:rsid w:val="4EE5747E"/>
    <w:rsid w:val="4EED094E"/>
    <w:rsid w:val="4EF219BE"/>
    <w:rsid w:val="4FB30DD1"/>
    <w:rsid w:val="4FE0641D"/>
    <w:rsid w:val="507B081A"/>
    <w:rsid w:val="508C2CB2"/>
    <w:rsid w:val="50F72361"/>
    <w:rsid w:val="51A41581"/>
    <w:rsid w:val="51D90756"/>
    <w:rsid w:val="529E721A"/>
    <w:rsid w:val="52CE44E6"/>
    <w:rsid w:val="532B4880"/>
    <w:rsid w:val="53D02E0F"/>
    <w:rsid w:val="53F16BC7"/>
    <w:rsid w:val="541447FD"/>
    <w:rsid w:val="554A267C"/>
    <w:rsid w:val="55762246"/>
    <w:rsid w:val="56FC7AC4"/>
    <w:rsid w:val="57EC2C4F"/>
    <w:rsid w:val="586E66A0"/>
    <w:rsid w:val="58A93002"/>
    <w:rsid w:val="58D06745"/>
    <w:rsid w:val="591F64C4"/>
    <w:rsid w:val="59F477A1"/>
    <w:rsid w:val="5A1C50E2"/>
    <w:rsid w:val="5A600155"/>
    <w:rsid w:val="5A7857FC"/>
    <w:rsid w:val="5C3B3014"/>
    <w:rsid w:val="5CE37E74"/>
    <w:rsid w:val="5CE65575"/>
    <w:rsid w:val="5D142BC1"/>
    <w:rsid w:val="5D3665F9"/>
    <w:rsid w:val="5D40278C"/>
    <w:rsid w:val="5D406F09"/>
    <w:rsid w:val="5D8A6083"/>
    <w:rsid w:val="5DAF2A40"/>
    <w:rsid w:val="5DF61D90"/>
    <w:rsid w:val="5E5E5162"/>
    <w:rsid w:val="5E635D67"/>
    <w:rsid w:val="5F063FC9"/>
    <w:rsid w:val="5F3209BE"/>
    <w:rsid w:val="5F58537A"/>
    <w:rsid w:val="601C2B39"/>
    <w:rsid w:val="606851B7"/>
    <w:rsid w:val="611C3D61"/>
    <w:rsid w:val="619D3036"/>
    <w:rsid w:val="61F55C43"/>
    <w:rsid w:val="628E03BF"/>
    <w:rsid w:val="63B71127"/>
    <w:rsid w:val="64107237"/>
    <w:rsid w:val="64402948"/>
    <w:rsid w:val="646621C4"/>
    <w:rsid w:val="64725FD6"/>
    <w:rsid w:val="64DC7C04"/>
    <w:rsid w:val="65020F3E"/>
    <w:rsid w:val="653C47A6"/>
    <w:rsid w:val="66075173"/>
    <w:rsid w:val="66647A8B"/>
    <w:rsid w:val="66CD6B09"/>
    <w:rsid w:val="671B5F35"/>
    <w:rsid w:val="6731395C"/>
    <w:rsid w:val="67992086"/>
    <w:rsid w:val="67A7359A"/>
    <w:rsid w:val="687419EA"/>
    <w:rsid w:val="68D92A13"/>
    <w:rsid w:val="691163F0"/>
    <w:rsid w:val="69123E71"/>
    <w:rsid w:val="691D4621"/>
    <w:rsid w:val="697F6A24"/>
    <w:rsid w:val="698C24B6"/>
    <w:rsid w:val="69A555DF"/>
    <w:rsid w:val="6A7449B2"/>
    <w:rsid w:val="6AC91EBE"/>
    <w:rsid w:val="6B570828"/>
    <w:rsid w:val="6B62463B"/>
    <w:rsid w:val="6C0341C4"/>
    <w:rsid w:val="6D151A83"/>
    <w:rsid w:val="6D195F0B"/>
    <w:rsid w:val="6D2E042E"/>
    <w:rsid w:val="6D891A42"/>
    <w:rsid w:val="6D8C6249"/>
    <w:rsid w:val="6DE8785D"/>
    <w:rsid w:val="6E5A7B9C"/>
    <w:rsid w:val="6F116045"/>
    <w:rsid w:val="6F9775A3"/>
    <w:rsid w:val="70196878"/>
    <w:rsid w:val="707D659C"/>
    <w:rsid w:val="70BD7386"/>
    <w:rsid w:val="70D8212E"/>
    <w:rsid w:val="71267CAF"/>
    <w:rsid w:val="716D5EA5"/>
    <w:rsid w:val="72095D23"/>
    <w:rsid w:val="72311466"/>
    <w:rsid w:val="725F4533"/>
    <w:rsid w:val="72966C0C"/>
    <w:rsid w:val="72DA58DB"/>
    <w:rsid w:val="73430029"/>
    <w:rsid w:val="735B7C4E"/>
    <w:rsid w:val="736153DB"/>
    <w:rsid w:val="736D50C3"/>
    <w:rsid w:val="73EC173C"/>
    <w:rsid w:val="740B676D"/>
    <w:rsid w:val="7412197B"/>
    <w:rsid w:val="746C550D"/>
    <w:rsid w:val="74975458"/>
    <w:rsid w:val="74C4399D"/>
    <w:rsid w:val="7538395C"/>
    <w:rsid w:val="768A3309"/>
    <w:rsid w:val="773D0BAE"/>
    <w:rsid w:val="776442F1"/>
    <w:rsid w:val="779D6649"/>
    <w:rsid w:val="77C51D8C"/>
    <w:rsid w:val="77EA1FCC"/>
    <w:rsid w:val="79055F9C"/>
    <w:rsid w:val="793379E4"/>
    <w:rsid w:val="796F1DC8"/>
    <w:rsid w:val="79990A0D"/>
    <w:rsid w:val="79E34305"/>
    <w:rsid w:val="7B02475C"/>
    <w:rsid w:val="7C027B82"/>
    <w:rsid w:val="7C3B0FE1"/>
    <w:rsid w:val="7C8F0A6B"/>
    <w:rsid w:val="7C9219F0"/>
    <w:rsid w:val="7D74675F"/>
    <w:rsid w:val="7DAD7BBE"/>
    <w:rsid w:val="7DC50AE8"/>
    <w:rsid w:val="7DF34AAF"/>
    <w:rsid w:val="7E377B22"/>
    <w:rsid w:val="7ECC0016"/>
    <w:rsid w:val="7EE456BC"/>
    <w:rsid w:val="7EF533D8"/>
    <w:rsid w:val="7F610509"/>
    <w:rsid w:val="7FFB2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50"/>
    <w:qFormat/>
    <w:uiPriority w:val="0"/>
    <w:pPr>
      <w:keepNext/>
      <w:keepLines/>
      <w:widowControl/>
      <w:suppressLineNumbers w:val="0"/>
      <w:spacing w:before="360" w:beforeAutospacing="0" w:after="80" w:afterAutospacing="0" w:line="276" w:lineRule="auto"/>
      <w:ind w:left="0" w:right="0"/>
      <w:jc w:val="left"/>
      <w:outlineLvl w:val="0"/>
    </w:pPr>
    <w:rPr>
      <w:rFonts w:hint="default" w:ascii="Aptos Display" w:hAnsi="Aptos Display" w:eastAsia="Times New Roman" w:cs="Times New Roman"/>
      <w:color w:val="0F4761"/>
      <w:kern w:val="2"/>
      <w:sz w:val="40"/>
      <w:szCs w:val="40"/>
      <w:lang w:val="en-US" w:eastAsia="zh-CN" w:bidi="ar"/>
    </w:rPr>
  </w:style>
  <w:style w:type="paragraph" w:styleId="3">
    <w:name w:val="heading 2"/>
    <w:next w:val="1"/>
    <w:link w:val="251"/>
    <w:semiHidden/>
    <w:unhideWhenUsed/>
    <w:qFormat/>
    <w:uiPriority w:val="0"/>
    <w:pPr>
      <w:keepNext/>
      <w:keepLines/>
      <w:widowControl/>
      <w:suppressLineNumbers w:val="0"/>
      <w:spacing w:before="160" w:beforeAutospacing="0" w:after="80" w:afterAutospacing="0" w:line="276" w:lineRule="auto"/>
      <w:ind w:left="0" w:right="0"/>
      <w:jc w:val="left"/>
      <w:outlineLvl w:val="1"/>
    </w:pPr>
    <w:rPr>
      <w:rFonts w:hint="default" w:ascii="Aptos Display" w:hAnsi="Aptos Display" w:eastAsia="Times New Roman" w:cs="Times New Roman"/>
      <w:color w:val="0F4761"/>
      <w:kern w:val="2"/>
      <w:sz w:val="32"/>
      <w:szCs w:val="32"/>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rPr>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msolistparagraph"/>
    <w:qFormat/>
    <w:uiPriority w:val="0"/>
    <w:pPr>
      <w:keepNext w:val="0"/>
      <w:keepLines w:val="0"/>
      <w:widowControl/>
      <w:suppressLineNumbers w:val="0"/>
      <w:spacing w:before="0" w:beforeAutospacing="0" w:after="160" w:afterAutospacing="0" w:line="276" w:lineRule="auto"/>
      <w:ind w:left="720" w:right="0"/>
      <w:contextualSpacing/>
      <w:jc w:val="left"/>
    </w:pPr>
    <w:rPr>
      <w:rFonts w:hint="eastAsia" w:ascii="Aptos" w:hAnsi="Aptos" w:eastAsia="Aptos" w:cs="Times New Roman"/>
      <w:kern w:val="2"/>
      <w:sz w:val="24"/>
      <w:szCs w:val="24"/>
      <w:lang w:val="en-US" w:eastAsia="zh-CN" w:bidi="ar"/>
    </w:rPr>
  </w:style>
  <w:style w:type="character" w:customStyle="1" w:styleId="250">
    <w:name w:val="Heading 1 Char"/>
    <w:link w:val="2"/>
    <w:uiPriority w:val="0"/>
    <w:rPr>
      <w:rFonts w:hint="default" w:ascii="Aptos Display" w:hAnsi="Aptos Display" w:eastAsia="Times New Roman" w:cs="Times New Roman"/>
      <w:color w:val="0F4761"/>
      <w:sz w:val="40"/>
      <w:szCs w:val="40"/>
    </w:rPr>
  </w:style>
  <w:style w:type="character" w:customStyle="1" w:styleId="251">
    <w:name w:val="Heading 2 Char"/>
    <w:link w:val="3"/>
    <w:uiPriority w:val="0"/>
    <w:rPr>
      <w:rFonts w:hint="default" w:ascii="Aptos Display" w:hAnsi="Aptos Display" w:eastAsia="Times New Roman" w:cs="Times New Roman"/>
      <w:color w:val="0F4761"/>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2025-06-17T05:51:00Z</dcterms:created>
  <dc:creator>Viên</dc:creator>
  <cp:lastModifiedBy>Viên</cp:lastModifiedBy>
  <dcterms:modified xsi:type="dcterms:W3CDTF">2025-06-23T07:18:26Z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33F03A665B8A489A81E44D08F5F38EBB_11</vt:lpwstr>
  </property>
</Properties>
</file>